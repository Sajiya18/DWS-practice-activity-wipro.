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89EAB" w14:textId="2A647E15" w:rsidR="00145355" w:rsidRPr="00B52CA9" w:rsidRDefault="00145355" w:rsidP="007B6189">
      <w:pPr>
        <w:pStyle w:val="Heading2"/>
        <w:spacing w:before="100" w:beforeAutospacing="1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B52CA9">
        <w:rPr>
          <w:rFonts w:ascii="Times New Roman" w:hAnsi="Times New Roman" w:cs="Times New Roman"/>
          <w:color w:val="auto"/>
          <w:sz w:val="32"/>
          <w:szCs w:val="32"/>
          <w:u w:val="single"/>
        </w:rPr>
        <w:t>Practic</w:t>
      </w:r>
      <w:r w:rsidR="00BB696C" w:rsidRPr="00B52CA9">
        <w:rPr>
          <w:rFonts w:ascii="Times New Roman" w:hAnsi="Times New Roman" w:cs="Times New Roman"/>
          <w:color w:val="auto"/>
          <w:sz w:val="32"/>
          <w:szCs w:val="32"/>
          <w:u w:val="single"/>
        </w:rPr>
        <w:t>e A</w:t>
      </w:r>
      <w:r w:rsidRPr="00B52CA9">
        <w:rPr>
          <w:rFonts w:ascii="Times New Roman" w:hAnsi="Times New Roman" w:cs="Times New Roman"/>
          <w:color w:val="auto"/>
          <w:sz w:val="32"/>
          <w:szCs w:val="32"/>
          <w:u w:val="single"/>
        </w:rPr>
        <w:t>ctivi</w:t>
      </w:r>
      <w:bookmarkStart w:id="0" w:name="_GoBack"/>
      <w:bookmarkEnd w:id="0"/>
      <w:r w:rsidRPr="00B52CA9">
        <w:rPr>
          <w:rFonts w:ascii="Times New Roman" w:hAnsi="Times New Roman" w:cs="Times New Roman"/>
          <w:color w:val="auto"/>
          <w:sz w:val="32"/>
          <w:szCs w:val="32"/>
          <w:u w:val="single"/>
        </w:rPr>
        <w:t>ty</w:t>
      </w:r>
      <w:r w:rsidR="005D0240">
        <w:rPr>
          <w:rFonts w:ascii="Times New Roman" w:hAnsi="Times New Roman" w:cs="Times New Roman"/>
          <w:color w:val="auto"/>
          <w:sz w:val="32"/>
          <w:szCs w:val="32"/>
          <w:u w:val="single"/>
        </w:rPr>
        <w:t xml:space="preserve"> </w:t>
      </w:r>
      <w:r w:rsidR="00C8548F">
        <w:rPr>
          <w:rFonts w:ascii="Times New Roman" w:hAnsi="Times New Roman" w:cs="Times New Roman"/>
          <w:color w:val="auto"/>
          <w:sz w:val="32"/>
          <w:szCs w:val="32"/>
          <w:u w:val="single"/>
        </w:rPr>
        <w:t>6</w:t>
      </w:r>
    </w:p>
    <w:p w14:paraId="6ECBF191" w14:textId="57152537" w:rsidR="001129D7" w:rsidRPr="00B52CA9" w:rsidRDefault="00145355">
      <w:pPr>
        <w:rPr>
          <w:rFonts w:ascii="Times New Roman" w:hAnsi="Times New Roman" w:cs="Times New Roman"/>
          <w:sz w:val="24"/>
          <w:szCs w:val="24"/>
        </w:rPr>
      </w:pPr>
      <w:r w:rsidRPr="00B52CA9">
        <w:rPr>
          <w:rFonts w:ascii="Times New Roman" w:hAnsi="Times New Roman" w:cs="Times New Roman"/>
          <w:sz w:val="24"/>
          <w:szCs w:val="24"/>
        </w:rPr>
        <w:t>Name:</w:t>
      </w:r>
      <w:r w:rsidR="007B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189">
        <w:rPr>
          <w:rFonts w:ascii="Times New Roman" w:hAnsi="Times New Roman" w:cs="Times New Roman"/>
          <w:sz w:val="24"/>
          <w:szCs w:val="24"/>
        </w:rPr>
        <w:t>Sajiya</w:t>
      </w:r>
      <w:proofErr w:type="spellEnd"/>
    </w:p>
    <w:p w14:paraId="20FF3F30" w14:textId="5C637E95" w:rsidR="001129D7" w:rsidRDefault="00145355">
      <w:pPr>
        <w:rPr>
          <w:rFonts w:ascii="Times New Roman" w:hAnsi="Times New Roman" w:cs="Times New Roman"/>
          <w:sz w:val="24"/>
          <w:szCs w:val="24"/>
        </w:rPr>
      </w:pPr>
      <w:r w:rsidRPr="00B52CA9">
        <w:rPr>
          <w:rFonts w:ascii="Times New Roman" w:hAnsi="Times New Roman" w:cs="Times New Roman"/>
          <w:sz w:val="24"/>
          <w:szCs w:val="24"/>
        </w:rPr>
        <w:t xml:space="preserve">Mail id: </w:t>
      </w:r>
      <w:hyperlink r:id="rId8" w:history="1">
        <w:r w:rsidR="007B6189" w:rsidRPr="00E97854">
          <w:rPr>
            <w:rStyle w:val="Hyperlink"/>
            <w:rFonts w:ascii="Times New Roman" w:hAnsi="Times New Roman" w:cs="Times New Roman"/>
            <w:sz w:val="24"/>
            <w:szCs w:val="24"/>
          </w:rPr>
          <w:t>sajiyadl888@gmail.com</w:t>
        </w:r>
      </w:hyperlink>
    </w:p>
    <w:p w14:paraId="7B27E37C" w14:textId="5F2F0AE0" w:rsidR="00252CA6" w:rsidRDefault="007B6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id: 34764</w:t>
      </w:r>
    </w:p>
    <w:p w14:paraId="2AC11276" w14:textId="65F7D9D2" w:rsidR="007B6189" w:rsidRPr="007B6189" w:rsidRDefault="007B6189" w:rsidP="007B61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6189">
        <w:rPr>
          <w:rFonts w:ascii="Times New Roman" w:hAnsi="Times New Roman" w:cs="Times New Roman"/>
          <w:b/>
          <w:sz w:val="28"/>
          <w:szCs w:val="28"/>
        </w:rPr>
        <w:t>ASSIGNMENT</w:t>
      </w:r>
    </w:p>
    <w:p w14:paraId="15A80204" w14:textId="4ED617AC" w:rsidR="002A0095" w:rsidRDefault="00EF203A" w:rsidP="00F07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3A">
        <w:rPr>
          <w:rFonts w:ascii="Times New Roman" w:hAnsi="Times New Roman" w:cs="Times New Roman"/>
          <w:b/>
          <w:bCs/>
          <w:sz w:val="28"/>
          <w:szCs w:val="28"/>
        </w:rPr>
        <w:t xml:space="preserve">Topic: </w:t>
      </w:r>
      <w:r w:rsidR="00626D57" w:rsidRPr="00626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26D57" w:rsidRPr="00626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26D57" w:rsidRPr="00626D57">
        <w:rPr>
          <w:rFonts w:ascii="Times New Roman" w:hAnsi="Times New Roman" w:cs="Times New Roman"/>
          <w:sz w:val="28"/>
          <w:szCs w:val="28"/>
        </w:rPr>
        <w:t>)</w:t>
      </w:r>
      <w:r w:rsidR="00067D3B">
        <w:rPr>
          <w:rFonts w:ascii="Times New Roman" w:hAnsi="Times New Roman" w:cs="Times New Roman"/>
          <w:sz w:val="28"/>
          <w:szCs w:val="28"/>
        </w:rPr>
        <w:t xml:space="preserve"> </w:t>
      </w:r>
      <w:r w:rsidRPr="00EF203A">
        <w:rPr>
          <w:rFonts w:ascii="Times New Roman" w:hAnsi="Times New Roman" w:cs="Times New Roman"/>
          <w:sz w:val="28"/>
          <w:szCs w:val="28"/>
        </w:rPr>
        <w:t>Google Chrome deployment with PSADT</w:t>
      </w:r>
    </w:p>
    <w:p w14:paraId="73B49652" w14:textId="77777777" w:rsidR="00EF203A" w:rsidRPr="002A0095" w:rsidRDefault="00EF203A" w:rsidP="002A009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0095">
        <w:rPr>
          <w:rFonts w:ascii="Times New Roman" w:hAnsi="Times New Roman" w:cs="Times New Roman"/>
          <w:b/>
          <w:bCs/>
          <w:sz w:val="24"/>
          <w:szCs w:val="24"/>
        </w:rPr>
        <w:t xml:space="preserve">Step 1: Download PSADT </w:t>
      </w:r>
    </w:p>
    <w:p w14:paraId="73F71E44" w14:textId="381258CE" w:rsidR="00EF203A" w:rsidRDefault="00EF203A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here </w:t>
      </w:r>
      <w:hyperlink r:id="rId9" w:history="1">
        <w:r w:rsidRPr="00EF203A">
          <w:rPr>
            <w:rStyle w:val="Hyperlink"/>
            <w:rFonts w:ascii="Times New Roman" w:hAnsi="Times New Roman" w:cs="Times New Roman"/>
            <w:sz w:val="24"/>
            <w:szCs w:val="24"/>
          </w:rPr>
          <w:t>PSADT_ZIP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(It is link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558A4BA" w14:textId="74B44E02" w:rsidR="002A0095" w:rsidRDefault="00EF203A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(PSAppDeployToolkit_Template_v4.zip)</w:t>
      </w:r>
    </w:p>
    <w:p w14:paraId="2FC8B785" w14:textId="728D59E3" w:rsidR="00EF203A" w:rsidRDefault="002A0095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0095">
        <w:rPr>
          <w:rFonts w:ascii="Times New Roman" w:hAnsi="Times New Roman" w:cs="Times New Roman"/>
          <w:sz w:val="24"/>
          <w:szCs w:val="24"/>
        </w:rPr>
        <w:t>Extract the ZIP to a working folder (e.g., C:\Packages\</w:t>
      </w:r>
      <w:r w:rsidR="00A94A36">
        <w:rPr>
          <w:rFonts w:ascii="Times New Roman" w:hAnsi="Times New Roman" w:cs="Times New Roman"/>
          <w:sz w:val="24"/>
          <w:szCs w:val="24"/>
        </w:rPr>
        <w:t>GoogleChrome</w:t>
      </w:r>
      <w:r w:rsidRPr="002A0095">
        <w:rPr>
          <w:rFonts w:ascii="Times New Roman" w:hAnsi="Times New Roman" w:cs="Times New Roman"/>
          <w:sz w:val="24"/>
          <w:szCs w:val="24"/>
        </w:rPr>
        <w:t>).</w:t>
      </w:r>
    </w:p>
    <w:p w14:paraId="73F244A0" w14:textId="60F33CE6" w:rsidR="002A0095" w:rsidRDefault="00A94A36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4A3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E743E0F" wp14:editId="472334E2">
            <wp:extent cx="5943600" cy="3619500"/>
            <wp:effectExtent l="0" t="0" r="0" b="0"/>
            <wp:docPr id="116902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20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8B60" w14:textId="6BF3D21B" w:rsidR="005D3615" w:rsidRPr="00A94A36" w:rsidRDefault="005D3615" w:rsidP="002A009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A36">
        <w:rPr>
          <w:rFonts w:ascii="Times New Roman" w:hAnsi="Times New Roman" w:cs="Times New Roman"/>
          <w:b/>
          <w:bCs/>
          <w:sz w:val="24"/>
          <w:szCs w:val="24"/>
        </w:rPr>
        <w:t xml:space="preserve">Step 2: Download Chrome </w:t>
      </w:r>
      <w:proofErr w:type="spellStart"/>
      <w:r w:rsidRPr="00A94A36">
        <w:rPr>
          <w:rFonts w:ascii="Times New Roman" w:hAnsi="Times New Roman" w:cs="Times New Roman"/>
          <w:b/>
          <w:bCs/>
          <w:sz w:val="24"/>
          <w:szCs w:val="24"/>
        </w:rPr>
        <w:t>msi</w:t>
      </w:r>
      <w:proofErr w:type="spellEnd"/>
    </w:p>
    <w:p w14:paraId="66C62DC5" w14:textId="01D0B07F" w:rsidR="005D3615" w:rsidRDefault="005D3615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here </w:t>
      </w:r>
      <w:hyperlink r:id="rId11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Chrome.MSI</w:t>
        </w:r>
      </w:hyperlink>
    </w:p>
    <w:p w14:paraId="14DA0E12" w14:textId="527EE4FA" w:rsidR="00A94A36" w:rsidRDefault="00A94A36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the downloaded </w:t>
      </w:r>
      <w:proofErr w:type="spellStart"/>
      <w:r>
        <w:rPr>
          <w:rFonts w:ascii="Times New Roman" w:hAnsi="Times New Roman" w:cs="Times New Roman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into… ‘</w:t>
      </w:r>
      <w:r w:rsidRPr="00A94A36">
        <w:rPr>
          <w:rFonts w:ascii="Times New Roman" w:hAnsi="Times New Roman" w:cs="Times New Roman"/>
          <w:sz w:val="24"/>
          <w:szCs w:val="24"/>
        </w:rPr>
        <w:t>C:\Packages\</w:t>
      </w:r>
      <w:proofErr w:type="spellStart"/>
      <w:r w:rsidRPr="00A94A36">
        <w:rPr>
          <w:rFonts w:ascii="Times New Roman" w:hAnsi="Times New Roman" w:cs="Times New Roman"/>
          <w:sz w:val="24"/>
          <w:szCs w:val="24"/>
        </w:rPr>
        <w:t>ChromePSADT</w:t>
      </w:r>
      <w:proofErr w:type="spellEnd"/>
      <w:r w:rsidRPr="00A94A36">
        <w:rPr>
          <w:rFonts w:ascii="Times New Roman" w:hAnsi="Times New Roman" w:cs="Times New Roman"/>
          <w:sz w:val="24"/>
          <w:szCs w:val="24"/>
        </w:rPr>
        <w:t>\Files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32E457C" w14:textId="51D2CDFB" w:rsidR="00A94A36" w:rsidRDefault="00A94A36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4A3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F34FBB7" wp14:editId="6A075809">
            <wp:extent cx="5943600" cy="2202815"/>
            <wp:effectExtent l="0" t="0" r="0" b="6985"/>
            <wp:docPr id="147276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65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81CA" w14:textId="4A796237" w:rsidR="00A94A36" w:rsidRDefault="00EA0EFA" w:rsidP="002A009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0EFA">
        <w:rPr>
          <w:rFonts w:ascii="Times New Roman" w:hAnsi="Times New Roman" w:cs="Times New Roman"/>
          <w:b/>
          <w:bCs/>
          <w:sz w:val="24"/>
          <w:szCs w:val="24"/>
        </w:rPr>
        <w:t>Step 3: Edit Invoke-AppDeploymentToolkit.ps1</w:t>
      </w:r>
    </w:p>
    <w:p w14:paraId="31B803EE" w14:textId="4DFC3836" w:rsidR="00EA0EFA" w:rsidRPr="00B2316B" w:rsidRDefault="00EA0EFA" w:rsidP="00B2316B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sz w:val="24"/>
          <w:szCs w:val="24"/>
        </w:rPr>
        <w:t>Scroll to Variables and edit as shown in screenshot</w:t>
      </w:r>
    </w:p>
    <w:p w14:paraId="2E7C5E3F" w14:textId="3E9558E7" w:rsidR="00EA0EFA" w:rsidRPr="00EA0EFA" w:rsidRDefault="00EA0EFA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0EF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28063C6" wp14:editId="36B90F03">
            <wp:extent cx="5943600" cy="5024120"/>
            <wp:effectExtent l="0" t="0" r="0" b="5080"/>
            <wp:docPr id="137792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25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430B" w14:textId="77777777" w:rsidR="00EA0EFA" w:rsidRDefault="00EA0EFA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493255" w14:textId="660A5105" w:rsidR="00D620DF" w:rsidRDefault="00D620DF" w:rsidP="00B2316B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sz w:val="24"/>
          <w:szCs w:val="24"/>
        </w:rPr>
        <w:lastRenderedPageBreak/>
        <w:t>Scroll to installation section</w:t>
      </w:r>
    </w:p>
    <w:p w14:paraId="142EDFEC" w14:textId="77777777" w:rsidR="00B2316B" w:rsidRPr="00B2316B" w:rsidRDefault="00B2316B" w:rsidP="00B2316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E57AA4" w14:textId="396BF99A" w:rsidR="00D620DF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sz w:val="24"/>
          <w:szCs w:val="24"/>
        </w:rPr>
        <w:t>Replace: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16B">
        <w:rPr>
          <w:rFonts w:ascii="Times New Roman" w:hAnsi="Times New Roman" w:cs="Times New Roman"/>
          <w:sz w:val="24"/>
          <w:szCs w:val="24"/>
        </w:rPr>
        <w:t># &lt;Perform Installation tasks here&gt;</w:t>
      </w:r>
    </w:p>
    <w:p w14:paraId="5E6F1CCC" w14:textId="766F276C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</w:p>
    <w:p w14:paraId="7A43AD5C" w14:textId="18888B8E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sz w:val="24"/>
          <w:szCs w:val="24"/>
        </w:rPr>
        <w:t>Execute-MSI -Action Install -Path "GoogleChromeStandaloneEnterprise64.msi"</w:t>
      </w:r>
    </w:p>
    <w:p w14:paraId="4B0A0C21" w14:textId="404FBE68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E4877CB" wp14:editId="1179317E">
            <wp:extent cx="5943600" cy="3685540"/>
            <wp:effectExtent l="0" t="0" r="0" b="0"/>
            <wp:docPr id="134267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795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2723" w14:textId="77777777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D4B6DC" w14:textId="56CBF743" w:rsidR="00B2316B" w:rsidRPr="00B2316B" w:rsidRDefault="00B2316B" w:rsidP="00B2316B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sz w:val="24"/>
          <w:szCs w:val="24"/>
        </w:rPr>
        <w:t>Scroll to uninstallation section</w:t>
      </w:r>
    </w:p>
    <w:p w14:paraId="35A00D15" w14:textId="77777777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C157E9" w14:textId="029A3D6F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Replace: </w:t>
      </w:r>
      <w:r w:rsidRPr="00B2316B">
        <w:rPr>
          <w:rFonts w:ascii="Times New Roman" w:hAnsi="Times New Roman" w:cs="Times New Roman"/>
          <w:sz w:val="24"/>
          <w:szCs w:val="24"/>
        </w:rPr>
        <w:t># &lt;Perform Uninstallation tasks here&gt;</w:t>
      </w:r>
    </w:p>
    <w:p w14:paraId="3A63C95E" w14:textId="4CA940C3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</w:p>
    <w:p w14:paraId="1CA655BD" w14:textId="0CA66E0D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sz w:val="24"/>
          <w:szCs w:val="24"/>
        </w:rPr>
        <w:t>Remove-</w:t>
      </w:r>
      <w:proofErr w:type="spellStart"/>
      <w:r w:rsidRPr="00B2316B">
        <w:rPr>
          <w:rFonts w:ascii="Times New Roman" w:hAnsi="Times New Roman" w:cs="Times New Roman"/>
          <w:sz w:val="24"/>
          <w:szCs w:val="24"/>
        </w:rPr>
        <w:t>MSIApplications</w:t>
      </w:r>
      <w:proofErr w:type="spellEnd"/>
      <w:r w:rsidRPr="00B2316B">
        <w:rPr>
          <w:rFonts w:ascii="Times New Roman" w:hAnsi="Times New Roman" w:cs="Times New Roman"/>
          <w:sz w:val="24"/>
          <w:szCs w:val="24"/>
        </w:rPr>
        <w:t xml:space="preserve"> "Google Chrome"</w:t>
      </w:r>
    </w:p>
    <w:p w14:paraId="2DED064B" w14:textId="60F7E991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1C84162" wp14:editId="7B9F9561">
            <wp:extent cx="5943600" cy="3032125"/>
            <wp:effectExtent l="0" t="0" r="0" b="0"/>
            <wp:docPr id="25826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66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DAC0" w14:textId="77777777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64AE97" w14:textId="43412D94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file.</w:t>
      </w:r>
    </w:p>
    <w:p w14:paraId="188A8E50" w14:textId="77777777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912417" w14:textId="2572D663" w:rsidR="000605AD" w:rsidRDefault="00B2316B" w:rsidP="000605A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316B">
        <w:rPr>
          <w:rFonts w:ascii="Times New Roman" w:hAnsi="Times New Roman" w:cs="Times New Roman"/>
          <w:b/>
          <w:bCs/>
          <w:sz w:val="24"/>
          <w:szCs w:val="24"/>
        </w:rPr>
        <w:t>Step 4: Test locally before uploading it to Intune</w:t>
      </w:r>
    </w:p>
    <w:p w14:paraId="44074FF6" w14:textId="4607DB24" w:rsidR="000605AD" w:rsidRDefault="000605AD" w:rsidP="000605AD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PsExec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7774B9" w14:textId="108F808D" w:rsidR="000605AD" w:rsidRDefault="000605AD" w:rsidP="000605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of </w:t>
      </w:r>
      <w:hyperlink r:id="rId16" w:history="1">
        <w:proofErr w:type="spellStart"/>
        <w:r w:rsidRPr="000605AD">
          <w:rPr>
            <w:rStyle w:val="Hyperlink"/>
            <w:rFonts w:ascii="Times New Roman" w:hAnsi="Times New Roman" w:cs="Times New Roman"/>
            <w:sz w:val="24"/>
            <w:szCs w:val="24"/>
          </w:rPr>
          <w:t>PsTools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(will download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PsTools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5215B04" w14:textId="69F5DA2A" w:rsidR="000605AD" w:rsidRDefault="000605AD" w:rsidP="000605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05AD">
        <w:rPr>
          <w:rFonts w:ascii="Times New Roman" w:hAnsi="Times New Roman" w:cs="Times New Roman"/>
          <w:sz w:val="24"/>
          <w:szCs w:val="24"/>
        </w:rPr>
        <w:t>Extract it to C:\Ps</w:t>
      </w:r>
      <w:r>
        <w:rPr>
          <w:rFonts w:ascii="Times New Roman" w:hAnsi="Times New Roman" w:cs="Times New Roman"/>
          <w:sz w:val="24"/>
          <w:szCs w:val="24"/>
        </w:rPr>
        <w:t>Tools</w:t>
      </w:r>
      <w:r w:rsidRPr="000605AD">
        <w:rPr>
          <w:rFonts w:ascii="Times New Roman" w:hAnsi="Times New Roman" w:cs="Times New Roman"/>
          <w:sz w:val="24"/>
          <w:szCs w:val="24"/>
        </w:rPr>
        <w:t>.</w:t>
      </w:r>
    </w:p>
    <w:p w14:paraId="2BB16C81" w14:textId="3A419374" w:rsidR="000605AD" w:rsidRDefault="00CE44E9" w:rsidP="000605AD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in system context</w:t>
      </w:r>
    </w:p>
    <w:p w14:paraId="53F865B5" w14:textId="77777777" w:rsidR="006C1122" w:rsidRDefault="006C1122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C:\PsTools</w:t>
      </w:r>
    </w:p>
    <w:p w14:paraId="7B62AFD6" w14:textId="77777777" w:rsidR="006C1122" w:rsidRDefault="006C1122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PsExec.exe -s cmd.exe</w:t>
      </w:r>
    </w:p>
    <w:p w14:paraId="140091D7" w14:textId="77777777" w:rsidR="006C1122" w:rsidRDefault="006C1122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4E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4E7AA90" wp14:editId="76873EC2">
            <wp:extent cx="4411980" cy="2352622"/>
            <wp:effectExtent l="0" t="0" r="7620" b="0"/>
            <wp:docPr id="4870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3205" name=""/>
                    <pic:cNvPicPr/>
                  </pic:nvPicPr>
                  <pic:blipFill rotWithShape="1">
                    <a:blip r:embed="rId17"/>
                    <a:srcRect b="1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83" cy="2366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5B1E0" w14:textId="77777777" w:rsidR="006C1122" w:rsidRDefault="006C1122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A51705" w14:textId="467F3904" w:rsidR="006C1122" w:rsidRDefault="006C1122" w:rsidP="000605AD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Chrome</w:t>
      </w:r>
    </w:p>
    <w:p w14:paraId="581A0DB1" w14:textId="77777777" w:rsidR="006C1122" w:rsidRPr="006C1122" w:rsidRDefault="006C1122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1122">
        <w:rPr>
          <w:rFonts w:ascii="Times New Roman" w:hAnsi="Times New Roman" w:cs="Times New Roman"/>
          <w:sz w:val="24"/>
          <w:szCs w:val="24"/>
        </w:rPr>
        <w:t>cd C:\Packages\GoogleChrome</w:t>
      </w:r>
    </w:p>
    <w:p w14:paraId="4342055C" w14:textId="7A8C1192" w:rsidR="006C1122" w:rsidRDefault="006C1122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1122">
        <w:rPr>
          <w:rFonts w:ascii="Times New Roman" w:hAnsi="Times New Roman" w:cs="Times New Roman"/>
          <w:sz w:val="24"/>
          <w:szCs w:val="24"/>
        </w:rPr>
        <w:t>Deploy-Application.exe Install</w:t>
      </w:r>
    </w:p>
    <w:p w14:paraId="70781741" w14:textId="38E0B341" w:rsidR="006C1122" w:rsidRDefault="006C1122" w:rsidP="006C1122">
      <w:pPr>
        <w:pStyle w:val="ListParagraph"/>
        <w:spacing w:after="0" w:line="360" w:lineRule="auto"/>
        <w:rPr>
          <w:noProof/>
        </w:rPr>
      </w:pPr>
      <w:r w:rsidRPr="006C112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FAF1D09" wp14:editId="59C5BF6B">
            <wp:extent cx="5943600" cy="1707515"/>
            <wp:effectExtent l="0" t="0" r="0" b="6985"/>
            <wp:docPr id="169655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56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122">
        <w:rPr>
          <w:noProof/>
        </w:rPr>
        <w:t xml:space="preserve"> </w:t>
      </w:r>
      <w:r w:rsidRPr="006C112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34EE09E" wp14:editId="640BEF1A">
            <wp:extent cx="5524979" cy="2651990"/>
            <wp:effectExtent l="0" t="0" r="0" b="0"/>
            <wp:docPr id="185759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83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0A2B" w14:textId="2894048E" w:rsidR="0018338E" w:rsidRDefault="0018338E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3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17F726F" wp14:editId="2CC2297B">
            <wp:extent cx="5943600" cy="1379220"/>
            <wp:effectExtent l="0" t="0" r="0" b="0"/>
            <wp:docPr id="156393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382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D903" w14:textId="77777777" w:rsidR="006C1122" w:rsidRDefault="006C1122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478EFD" w14:textId="0D3DB599" w:rsidR="006C1122" w:rsidRDefault="006C1122" w:rsidP="000605AD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Uninstall Chrome</w:t>
      </w:r>
    </w:p>
    <w:p w14:paraId="48FB6A9E" w14:textId="05809112" w:rsidR="002644E9" w:rsidRDefault="002644E9" w:rsidP="002644E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Invoke-AppDeployToolkit</w:t>
      </w:r>
      <w:r w:rsidRPr="002644E9">
        <w:rPr>
          <w:rFonts w:ascii="Times New Roman" w:hAnsi="Times New Roman" w:cs="Times New Roman"/>
          <w:sz w:val="24"/>
          <w:szCs w:val="24"/>
        </w:rPr>
        <w:t>.exe Uninstall</w:t>
      </w:r>
    </w:p>
    <w:p w14:paraId="26100362" w14:textId="77777777" w:rsidR="002644E9" w:rsidRDefault="002644E9" w:rsidP="002644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0CFBAA" w14:textId="32CC2D67" w:rsidR="002644E9" w:rsidRDefault="002644E9" w:rsidP="002644E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44E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Step: </w:t>
      </w:r>
      <w:r w:rsidR="0078732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644E9">
        <w:rPr>
          <w:rFonts w:ascii="Times New Roman" w:hAnsi="Times New Roman" w:cs="Times New Roman"/>
          <w:b/>
          <w:bCs/>
          <w:sz w:val="24"/>
          <w:szCs w:val="24"/>
        </w:rPr>
        <w:t xml:space="preserve"> Prepare for Intune</w:t>
      </w:r>
    </w:p>
    <w:p w14:paraId="2EFC7C67" w14:textId="0BD4972D" w:rsidR="002644E9" w:rsidRDefault="002644E9" w:rsidP="002644E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win32 content prep tool</w:t>
      </w:r>
    </w:p>
    <w:p w14:paraId="4EE7A135" w14:textId="5BCA4321" w:rsidR="002644E9" w:rsidRDefault="002644E9" w:rsidP="002644E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hyperlink r:id="rId21" w:history="1">
        <w:r w:rsidRPr="002644E9">
          <w:rPr>
            <w:rStyle w:val="Hyperlink"/>
            <w:rFonts w:ascii="Times New Roman" w:hAnsi="Times New Roman" w:cs="Times New Roman"/>
            <w:sz w:val="24"/>
            <w:szCs w:val="24"/>
          </w:rPr>
          <w:t>Win32ContentPrepTool_ZIP</w:t>
        </w:r>
      </w:hyperlink>
    </w:p>
    <w:p w14:paraId="79B711E8" w14:textId="465B8404" w:rsidR="002644E9" w:rsidRDefault="002644E9" w:rsidP="002644E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44E9">
        <w:rPr>
          <w:rFonts w:ascii="Times New Roman" w:hAnsi="Times New Roman" w:cs="Times New Roman"/>
          <w:sz w:val="24"/>
          <w:szCs w:val="24"/>
        </w:rPr>
        <w:t>Extract to C:\IntuneWinTool.</w:t>
      </w:r>
    </w:p>
    <w:p w14:paraId="7B4362D3" w14:textId="641FA7EA" w:rsidR="004F4B20" w:rsidRDefault="004F4B20" w:rsidP="002644E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4B2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D79AD60" wp14:editId="00E31B9A">
            <wp:extent cx="5943600" cy="1711960"/>
            <wp:effectExtent l="0" t="0" r="0" b="2540"/>
            <wp:docPr id="142308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881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B335" w14:textId="2E0E95AD" w:rsidR="002644E9" w:rsidRDefault="002644E9" w:rsidP="002644E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App</w:t>
      </w:r>
    </w:p>
    <w:p w14:paraId="4727F2F4" w14:textId="1E1372DE" w:rsidR="004F4B20" w:rsidRDefault="004F4B20" w:rsidP="004F4B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4B2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B2A7BE6" wp14:editId="556AD4DA">
            <wp:extent cx="5943600" cy="4797425"/>
            <wp:effectExtent l="0" t="0" r="0" b="3175"/>
            <wp:docPr id="90497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742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A96" w14:textId="3CE49E55" w:rsidR="00A94A36" w:rsidRDefault="004F4B20" w:rsidP="0078732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4B2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8B8AD7C" wp14:editId="0FE44C9C">
            <wp:extent cx="5890770" cy="4854361"/>
            <wp:effectExtent l="0" t="0" r="0" b="3810"/>
            <wp:docPr id="58839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971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03F5" w14:textId="5B3209E0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7329">
        <w:rPr>
          <w:rFonts w:ascii="Times New Roman" w:hAnsi="Times New Roman" w:cs="Times New Roman"/>
          <w:b/>
          <w:bCs/>
          <w:sz w:val="24"/>
          <w:szCs w:val="24"/>
        </w:rPr>
        <w:t>Step 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87329">
        <w:rPr>
          <w:rFonts w:ascii="Times New Roman" w:hAnsi="Times New Roman" w:cs="Times New Roman"/>
          <w:b/>
          <w:bCs/>
          <w:sz w:val="24"/>
          <w:szCs w:val="24"/>
        </w:rPr>
        <w:t xml:space="preserve"> Upload to Intune</w:t>
      </w:r>
    </w:p>
    <w:p w14:paraId="5E65BEEB" w14:textId="77777777" w:rsidR="00787329" w:rsidRPr="00787329" w:rsidRDefault="00787329" w:rsidP="0078732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87329">
        <w:rPr>
          <w:rFonts w:ascii="Times New Roman" w:hAnsi="Times New Roman" w:cs="Times New Roman"/>
          <w:sz w:val="24"/>
          <w:szCs w:val="24"/>
        </w:rPr>
        <w:t xml:space="preserve">Go to </w:t>
      </w:r>
      <w:r w:rsidRPr="00787329">
        <w:rPr>
          <w:rFonts w:ascii="Times New Roman" w:hAnsi="Times New Roman" w:cs="Times New Roman"/>
          <w:b/>
          <w:bCs/>
          <w:sz w:val="24"/>
          <w:szCs w:val="24"/>
        </w:rPr>
        <w:t>Intune Admin Center → Apps → Windows apps → Add → Win32 App</w:t>
      </w:r>
      <w:r w:rsidRPr="00787329">
        <w:rPr>
          <w:rFonts w:ascii="Times New Roman" w:hAnsi="Times New Roman" w:cs="Times New Roman"/>
          <w:sz w:val="24"/>
          <w:szCs w:val="24"/>
        </w:rPr>
        <w:t>.</w:t>
      </w:r>
    </w:p>
    <w:p w14:paraId="005A3363" w14:textId="77777777" w:rsidR="00787329" w:rsidRPr="00787329" w:rsidRDefault="00787329" w:rsidP="0078732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8732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87329">
        <w:rPr>
          <w:rFonts w:ascii="Times New Roman" w:hAnsi="Times New Roman" w:cs="Times New Roman"/>
          <w:sz w:val="24"/>
          <w:szCs w:val="24"/>
        </w:rPr>
        <w:t>your .</w:t>
      </w:r>
      <w:proofErr w:type="spellStart"/>
      <w:r w:rsidRPr="00787329">
        <w:rPr>
          <w:rFonts w:ascii="Times New Roman" w:hAnsi="Times New Roman" w:cs="Times New Roman"/>
          <w:sz w:val="24"/>
          <w:szCs w:val="24"/>
        </w:rPr>
        <w:t>intunewin</w:t>
      </w:r>
      <w:proofErr w:type="spellEnd"/>
      <w:proofErr w:type="gramEnd"/>
      <w:r w:rsidRPr="00787329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F7213AA" w14:textId="46635FDD" w:rsidR="00787329" w:rsidRDefault="00787329" w:rsidP="0078732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87329">
        <w:rPr>
          <w:rFonts w:ascii="Times New Roman" w:hAnsi="Times New Roman" w:cs="Times New Roman"/>
          <w:b/>
          <w:bCs/>
          <w:sz w:val="24"/>
          <w:szCs w:val="24"/>
        </w:rPr>
        <w:t>Install command</w:t>
      </w:r>
      <w:r w:rsidRPr="007873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329">
        <w:rPr>
          <w:rFonts w:ascii="Times New Roman" w:hAnsi="Times New Roman" w:cs="Times New Roman"/>
          <w:sz w:val="24"/>
          <w:szCs w:val="24"/>
        </w:rPr>
        <w:t>Deploy-Application.exe Install</w:t>
      </w:r>
    </w:p>
    <w:p w14:paraId="795C35B1" w14:textId="53DEF9BA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1E365F39" w14:textId="77777777" w:rsid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787329">
        <w:rPr>
          <w:rFonts w:ascii="Times New Roman" w:hAnsi="Times New Roman" w:cs="Times New Roman"/>
          <w:b/>
          <w:bCs/>
          <w:sz w:val="24"/>
          <w:szCs w:val="24"/>
        </w:rPr>
        <w:t>Uninstall command</w:t>
      </w:r>
      <w:r w:rsidRPr="007873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329">
        <w:rPr>
          <w:rFonts w:ascii="Times New Roman" w:hAnsi="Times New Roman" w:cs="Times New Roman"/>
          <w:sz w:val="24"/>
          <w:szCs w:val="24"/>
        </w:rPr>
        <w:t>Deploy-Application.exe Uninstall</w:t>
      </w:r>
    </w:p>
    <w:p w14:paraId="46B2CADC" w14:textId="3959F3B6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87329">
        <w:rPr>
          <w:rFonts w:ascii="Times New Roman" w:hAnsi="Times New Roman" w:cs="Times New Roman"/>
          <w:b/>
          <w:bCs/>
          <w:sz w:val="24"/>
          <w:szCs w:val="24"/>
        </w:rPr>
        <w:t>Detection Rule</w:t>
      </w:r>
      <w:r w:rsidRPr="00787329">
        <w:rPr>
          <w:rFonts w:ascii="Times New Roman" w:hAnsi="Times New Roman" w:cs="Times New Roman"/>
          <w:sz w:val="24"/>
          <w:szCs w:val="24"/>
        </w:rPr>
        <w:t>:</w:t>
      </w:r>
    </w:p>
    <w:p w14:paraId="541D2C44" w14:textId="77777777" w:rsidR="00787329" w:rsidRPr="00787329" w:rsidRDefault="00787329" w:rsidP="00787329">
      <w:pPr>
        <w:numPr>
          <w:ilvl w:val="1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329">
        <w:rPr>
          <w:rFonts w:ascii="Times New Roman" w:hAnsi="Times New Roman" w:cs="Times New Roman"/>
          <w:sz w:val="24"/>
          <w:szCs w:val="24"/>
        </w:rPr>
        <w:t>MSI product code from:</w:t>
      </w:r>
    </w:p>
    <w:p w14:paraId="4F194235" w14:textId="17C345D0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87329">
        <w:rPr>
          <w:rFonts w:ascii="Times New Roman" w:hAnsi="Times New Roman" w:cs="Times New Roman"/>
          <w:sz w:val="24"/>
          <w:szCs w:val="24"/>
        </w:rPr>
        <w:t>HKLM\SOFTWARE\Microsoft\Windows\</w:t>
      </w:r>
      <w:proofErr w:type="spellStart"/>
      <w:r w:rsidRPr="00787329">
        <w:rPr>
          <w:rFonts w:ascii="Times New Roman" w:hAnsi="Times New Roman" w:cs="Times New Roman"/>
          <w:sz w:val="24"/>
          <w:szCs w:val="24"/>
        </w:rPr>
        <w:t>CurrentVersion</w:t>
      </w:r>
      <w:proofErr w:type="spellEnd"/>
      <w:r w:rsidRPr="00787329">
        <w:rPr>
          <w:rFonts w:ascii="Times New Roman" w:hAnsi="Times New Roman" w:cs="Times New Roman"/>
          <w:sz w:val="24"/>
          <w:szCs w:val="24"/>
        </w:rPr>
        <w:t>\Uninstall</w:t>
      </w:r>
    </w:p>
    <w:p w14:paraId="170DC4DF" w14:textId="4C640D75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87329">
        <w:rPr>
          <w:rFonts w:ascii="Times New Roman" w:hAnsi="Times New Roman" w:cs="Times New Roman"/>
          <w:sz w:val="24"/>
          <w:szCs w:val="24"/>
        </w:rPr>
        <w:t>Assign to required device group.</w:t>
      </w:r>
    </w:p>
    <w:p w14:paraId="06465BC8" w14:textId="356526CF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3BC70B" w14:textId="4504270E" w:rsidR="00787329" w:rsidRDefault="00787329" w:rsidP="0078732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7329">
        <w:rPr>
          <w:rFonts w:ascii="Times New Roman" w:hAnsi="Times New Roman" w:cs="Times New Roman"/>
          <w:b/>
          <w:bCs/>
          <w:sz w:val="24"/>
          <w:szCs w:val="24"/>
        </w:rPr>
        <w:t>Step 7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87329">
        <w:rPr>
          <w:rFonts w:ascii="Times New Roman" w:hAnsi="Times New Roman" w:cs="Times New Roman"/>
          <w:b/>
          <w:bCs/>
          <w:sz w:val="24"/>
          <w:szCs w:val="24"/>
        </w:rPr>
        <w:t xml:space="preserve"> Logs</w:t>
      </w:r>
    </w:p>
    <w:p w14:paraId="144FE477" w14:textId="77777777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329">
        <w:rPr>
          <w:rFonts w:ascii="Times New Roman" w:hAnsi="Times New Roman" w:cs="Times New Roman"/>
          <w:sz w:val="24"/>
          <w:szCs w:val="24"/>
        </w:rPr>
        <w:lastRenderedPageBreak/>
        <w:t>After install/uninstall:</w:t>
      </w:r>
    </w:p>
    <w:p w14:paraId="57FC592F" w14:textId="77777777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7329"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14:paraId="30888721" w14:textId="77777777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329">
        <w:rPr>
          <w:rFonts w:ascii="Times New Roman" w:hAnsi="Times New Roman" w:cs="Times New Roman"/>
          <w:sz w:val="24"/>
          <w:szCs w:val="24"/>
        </w:rPr>
        <w:t>C:\Windows\Logs\Software</w:t>
      </w:r>
    </w:p>
    <w:p w14:paraId="00B4B99C" w14:textId="77777777" w:rsid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329">
        <w:rPr>
          <w:rFonts w:ascii="Times New Roman" w:hAnsi="Times New Roman" w:cs="Times New Roman"/>
          <w:sz w:val="24"/>
          <w:szCs w:val="24"/>
        </w:rPr>
        <w:t xml:space="preserve">Open log with </w:t>
      </w:r>
      <w:proofErr w:type="spellStart"/>
      <w:r w:rsidRPr="00787329">
        <w:rPr>
          <w:rFonts w:ascii="Times New Roman" w:hAnsi="Times New Roman" w:cs="Times New Roman"/>
          <w:b/>
          <w:bCs/>
          <w:sz w:val="24"/>
          <w:szCs w:val="24"/>
        </w:rPr>
        <w:t>CMTrace</w:t>
      </w:r>
      <w:proofErr w:type="spellEnd"/>
      <w:r w:rsidRPr="00787329">
        <w:rPr>
          <w:rFonts w:ascii="Times New Roman" w:hAnsi="Times New Roman" w:cs="Times New Roman"/>
          <w:sz w:val="24"/>
          <w:szCs w:val="24"/>
        </w:rPr>
        <w:t xml:space="preserve"> for easy reading.</w:t>
      </w:r>
    </w:p>
    <w:p w14:paraId="1DD8E7F0" w14:textId="77777777" w:rsidR="00626D57" w:rsidRDefault="00626D57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B65DB4" w14:textId="1F35BAF4" w:rsidR="00F072DE" w:rsidRDefault="00626D57" w:rsidP="00F07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3A">
        <w:rPr>
          <w:rFonts w:ascii="Times New Roman" w:hAnsi="Times New Roman" w:cs="Times New Roman"/>
          <w:b/>
          <w:bCs/>
          <w:sz w:val="28"/>
          <w:szCs w:val="28"/>
        </w:rPr>
        <w:t xml:space="preserve">Topic: </w:t>
      </w:r>
      <w:r w:rsidRPr="00626D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ii</w:t>
      </w:r>
      <w:r w:rsidRPr="00626D57">
        <w:rPr>
          <w:rFonts w:ascii="Times New Roman" w:hAnsi="Times New Roman" w:cs="Times New Roman"/>
          <w:sz w:val="28"/>
          <w:szCs w:val="28"/>
        </w:rPr>
        <w:t>)</w:t>
      </w:r>
      <w:r w:rsidR="00067D3B">
        <w:rPr>
          <w:rFonts w:ascii="Times New Roman" w:hAnsi="Times New Roman" w:cs="Times New Roman"/>
          <w:sz w:val="28"/>
          <w:szCs w:val="28"/>
        </w:rPr>
        <w:t xml:space="preserve"> Summary </w:t>
      </w:r>
      <w:r w:rsidR="00C3517B">
        <w:rPr>
          <w:rFonts w:ascii="Times New Roman" w:hAnsi="Times New Roman" w:cs="Times New Roman"/>
          <w:sz w:val="28"/>
          <w:szCs w:val="28"/>
        </w:rPr>
        <w:t>(Template Script in PSADT)</w:t>
      </w:r>
    </w:p>
    <w:p w14:paraId="213E7D0B" w14:textId="3FFFA1DF" w:rsidR="00626D57" w:rsidRPr="00C3517B" w:rsidRDefault="008E1360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517B">
        <w:rPr>
          <w:rFonts w:ascii="Times New Roman" w:hAnsi="Times New Roman" w:cs="Times New Roman"/>
          <w:sz w:val="24"/>
          <w:szCs w:val="24"/>
        </w:rPr>
        <w:t xml:space="preserve">1. Understanding </w:t>
      </w:r>
      <w:proofErr w:type="spellStart"/>
      <w:r w:rsidRPr="00C3517B">
        <w:rPr>
          <w:rFonts w:ascii="Times New Roman" w:hAnsi="Times New Roman" w:cs="Times New Roman"/>
          <w:sz w:val="24"/>
          <w:szCs w:val="24"/>
        </w:rPr>
        <w:t>PSAppDeployToolkit</w:t>
      </w:r>
      <w:proofErr w:type="spellEnd"/>
      <w:r w:rsidRPr="00C3517B">
        <w:rPr>
          <w:rFonts w:ascii="Times New Roman" w:hAnsi="Times New Roman" w:cs="Times New Roman"/>
          <w:sz w:val="24"/>
          <w:szCs w:val="24"/>
        </w:rPr>
        <w:t xml:space="preserve"> and Templates:</w:t>
      </w:r>
      <w:r w:rsidRPr="00C3517B">
        <w:rPr>
          <w:rFonts w:ascii="Times New Roman" w:hAnsi="Times New Roman" w:cs="Times New Roman"/>
          <w:sz w:val="24"/>
          <w:szCs w:val="24"/>
        </w:rPr>
        <w:br/>
        <w:t>2. Using the Template Script (Deploy-Application.ps1):</w:t>
      </w:r>
      <w:r w:rsidRPr="00C3517B">
        <w:rPr>
          <w:rFonts w:ascii="Times New Roman" w:hAnsi="Times New Roman" w:cs="Times New Roman"/>
          <w:sz w:val="24"/>
          <w:szCs w:val="24"/>
        </w:rPr>
        <w:br/>
        <w:t>3. Creating a New Deployment Using Templates:</w:t>
      </w:r>
      <w:r w:rsidRPr="00C3517B">
        <w:rPr>
          <w:rFonts w:ascii="Times New Roman" w:hAnsi="Times New Roman" w:cs="Times New Roman"/>
          <w:sz w:val="24"/>
          <w:szCs w:val="24"/>
        </w:rPr>
        <w:br/>
        <w:t>4. Additional Resources:</w:t>
      </w:r>
      <w:r w:rsidRPr="00C3517B">
        <w:rPr>
          <w:rFonts w:ascii="Times New Roman" w:hAnsi="Times New Roman" w:cs="Times New Roman"/>
          <w:sz w:val="24"/>
          <w:szCs w:val="24"/>
        </w:rPr>
        <w:br/>
        <w:t>5. Customizing the Template Script:</w:t>
      </w:r>
    </w:p>
    <w:p w14:paraId="6EE9396C" w14:textId="77777777" w:rsidR="008E1360" w:rsidRDefault="008E1360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321439" w14:textId="77777777" w:rsidR="00C3517B" w:rsidRPr="00C3517B" w:rsidRDefault="00C3517B" w:rsidP="00C35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517B">
        <w:rPr>
          <w:rFonts w:ascii="Times New Roman" w:hAnsi="Times New Roman" w:cs="Times New Roman"/>
          <w:sz w:val="24"/>
          <w:szCs w:val="24"/>
        </w:rPr>
        <w:t xml:space="preserve">The </w:t>
      </w:r>
      <w:r w:rsidRPr="00C3517B">
        <w:rPr>
          <w:rFonts w:ascii="Times New Roman" w:hAnsi="Times New Roman" w:cs="Times New Roman"/>
          <w:b/>
          <w:bCs/>
          <w:sz w:val="24"/>
          <w:szCs w:val="24"/>
        </w:rPr>
        <w:t>PowerShell Application Deployment Toolkit (</w:t>
      </w:r>
      <w:proofErr w:type="spellStart"/>
      <w:r w:rsidRPr="00C3517B">
        <w:rPr>
          <w:rFonts w:ascii="Times New Roman" w:hAnsi="Times New Roman" w:cs="Times New Roman"/>
          <w:b/>
          <w:bCs/>
          <w:sz w:val="24"/>
          <w:szCs w:val="24"/>
        </w:rPr>
        <w:t>PSAppDeployToolkit</w:t>
      </w:r>
      <w:proofErr w:type="spellEnd"/>
      <w:r w:rsidRPr="00C3517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3517B">
        <w:rPr>
          <w:rFonts w:ascii="Times New Roman" w:hAnsi="Times New Roman" w:cs="Times New Roman"/>
          <w:sz w:val="24"/>
          <w:szCs w:val="24"/>
        </w:rPr>
        <w:t xml:space="preserve"> streamlines enterprise app deployments using customizable template scripts like Deploy-Application.ps1. These templates contain predefined functions, UI elements, and a consistent structure for both installs and uninstalls, split into </w:t>
      </w:r>
      <w:r w:rsidRPr="00C3517B">
        <w:rPr>
          <w:rFonts w:ascii="Times New Roman" w:hAnsi="Times New Roman" w:cs="Times New Roman"/>
          <w:b/>
          <w:bCs/>
          <w:sz w:val="24"/>
          <w:szCs w:val="24"/>
        </w:rPr>
        <w:t>Pre-Install</w:t>
      </w:r>
      <w:r w:rsidRPr="00C3517B">
        <w:rPr>
          <w:rFonts w:ascii="Times New Roman" w:hAnsi="Times New Roman" w:cs="Times New Roman"/>
          <w:sz w:val="24"/>
          <w:szCs w:val="24"/>
        </w:rPr>
        <w:t xml:space="preserve">, </w:t>
      </w:r>
      <w:r w:rsidRPr="00C3517B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Pr="00C3517B">
        <w:rPr>
          <w:rFonts w:ascii="Times New Roman" w:hAnsi="Times New Roman" w:cs="Times New Roman"/>
          <w:sz w:val="24"/>
          <w:szCs w:val="24"/>
        </w:rPr>
        <w:t xml:space="preserve">, and </w:t>
      </w:r>
      <w:r w:rsidRPr="00C3517B">
        <w:rPr>
          <w:rFonts w:ascii="Times New Roman" w:hAnsi="Times New Roman" w:cs="Times New Roman"/>
          <w:b/>
          <w:bCs/>
          <w:sz w:val="24"/>
          <w:szCs w:val="24"/>
        </w:rPr>
        <w:t>Post-Install</w:t>
      </w:r>
      <w:r w:rsidRPr="00C3517B">
        <w:rPr>
          <w:rFonts w:ascii="Times New Roman" w:hAnsi="Times New Roman" w:cs="Times New Roman"/>
          <w:sz w:val="24"/>
          <w:szCs w:val="24"/>
        </w:rPr>
        <w:t xml:space="preserve"> phases.</w:t>
      </w:r>
    </w:p>
    <w:p w14:paraId="1C3E7DD7" w14:textId="77777777" w:rsidR="00C3517B" w:rsidRDefault="00C3517B" w:rsidP="00C35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517B">
        <w:rPr>
          <w:rFonts w:ascii="Times New Roman" w:hAnsi="Times New Roman" w:cs="Times New Roman"/>
          <w:sz w:val="24"/>
          <w:szCs w:val="24"/>
        </w:rPr>
        <w:t>You can create new deployments from built-in or downloadable templates (v3 or v4) using the New-</w:t>
      </w:r>
      <w:proofErr w:type="spellStart"/>
      <w:r w:rsidRPr="00C3517B">
        <w:rPr>
          <w:rFonts w:ascii="Times New Roman" w:hAnsi="Times New Roman" w:cs="Times New Roman"/>
          <w:sz w:val="24"/>
          <w:szCs w:val="24"/>
        </w:rPr>
        <w:t>ADTTemplate</w:t>
      </w:r>
      <w:proofErr w:type="spellEnd"/>
      <w:r w:rsidRPr="00C3517B">
        <w:rPr>
          <w:rFonts w:ascii="Times New Roman" w:hAnsi="Times New Roman" w:cs="Times New Roman"/>
          <w:sz w:val="24"/>
          <w:szCs w:val="24"/>
        </w:rPr>
        <w:t xml:space="preserve"> command or ZIP files from GitHub. The Deploy-Application.ps1 script is edited to match app-specific requirements—adjusting parameters, adding commands, or modifying the UI—making it a foundation for both simple and complex deployment scenarios.</w:t>
      </w:r>
    </w:p>
    <w:p w14:paraId="13C646ED" w14:textId="77777777" w:rsidR="00C3517B" w:rsidRDefault="00C3517B" w:rsidP="00C35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3C2110" w14:textId="47144AFD" w:rsidR="00C3517B" w:rsidRDefault="00C3517B" w:rsidP="00F07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3A">
        <w:rPr>
          <w:rFonts w:ascii="Times New Roman" w:hAnsi="Times New Roman" w:cs="Times New Roman"/>
          <w:b/>
          <w:bCs/>
          <w:sz w:val="28"/>
          <w:szCs w:val="28"/>
        </w:rPr>
        <w:t xml:space="preserve">Topic: </w:t>
      </w:r>
      <w:r w:rsidRPr="00626D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iii</w:t>
      </w:r>
      <w:r w:rsidRPr="00626D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Summary (</w:t>
      </w:r>
      <w:r w:rsidR="00E47BC1">
        <w:rPr>
          <w:rFonts w:ascii="Times New Roman" w:hAnsi="Times New Roman" w:cs="Times New Roman"/>
          <w:sz w:val="28"/>
          <w:szCs w:val="28"/>
        </w:rPr>
        <w:t>MSI/MSP logging in PSADT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E810F8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A4CE7">
        <w:rPr>
          <w:rFonts w:ascii="Times New Roman" w:hAnsi="Times New Roman" w:cs="Times New Roman"/>
          <w:b/>
          <w:bCs/>
          <w:sz w:val="24"/>
          <w:szCs w:val="24"/>
        </w:rPr>
        <w:t>PSAppDeployToolkit</w:t>
      </w:r>
      <w:proofErr w:type="spellEnd"/>
      <w:r w:rsidRPr="00BA4CE7">
        <w:rPr>
          <w:rFonts w:ascii="Times New Roman" w:hAnsi="Times New Roman" w:cs="Times New Roman"/>
          <w:b/>
          <w:bCs/>
          <w:sz w:val="24"/>
          <w:szCs w:val="24"/>
        </w:rPr>
        <w:t xml:space="preserve"> (PSADT)</w:t>
      </w:r>
      <w:r w:rsidRPr="00BA4CE7">
        <w:rPr>
          <w:rFonts w:ascii="Times New Roman" w:hAnsi="Times New Roman" w:cs="Times New Roman"/>
          <w:sz w:val="24"/>
          <w:szCs w:val="24"/>
        </w:rPr>
        <w:t>, we use the Execute-MSI and Execute-MSP functions to install, patch, or uninstall MSI and MSP files. These functions also let us set up logging, which helps track what happens during deployment and makes troubleshooting easier.</w:t>
      </w:r>
    </w:p>
    <w:p w14:paraId="6BDFAD91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We can customize logging using these main options:</w:t>
      </w:r>
    </w:p>
    <w:p w14:paraId="7F128BB5" w14:textId="77777777" w:rsidR="00BA4CE7" w:rsidRPr="00BA4CE7" w:rsidRDefault="00BA4CE7" w:rsidP="00BA4CE7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CE7">
        <w:rPr>
          <w:rFonts w:ascii="Times New Roman" w:hAnsi="Times New Roman" w:cs="Times New Roman"/>
          <w:b/>
          <w:bCs/>
          <w:sz w:val="24"/>
          <w:szCs w:val="24"/>
        </w:rPr>
        <w:t>LogName</w:t>
      </w:r>
      <w:proofErr w:type="spellEnd"/>
      <w:r w:rsidRPr="00BA4CE7">
        <w:rPr>
          <w:rFonts w:ascii="Times New Roman" w:hAnsi="Times New Roman" w:cs="Times New Roman"/>
          <w:sz w:val="24"/>
          <w:szCs w:val="24"/>
        </w:rPr>
        <w:t>: Name of the log file (adds .log if missing).</w:t>
      </w:r>
    </w:p>
    <w:p w14:paraId="05869EA9" w14:textId="77777777" w:rsidR="00BA4CE7" w:rsidRPr="00BA4CE7" w:rsidRDefault="00BA4CE7" w:rsidP="00BA4CE7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CE7">
        <w:rPr>
          <w:rFonts w:ascii="Times New Roman" w:hAnsi="Times New Roman" w:cs="Times New Roman"/>
          <w:b/>
          <w:bCs/>
          <w:sz w:val="24"/>
          <w:szCs w:val="24"/>
        </w:rPr>
        <w:t>LogPath</w:t>
      </w:r>
      <w:proofErr w:type="spellEnd"/>
      <w:r w:rsidRPr="00BA4CE7">
        <w:rPr>
          <w:rFonts w:ascii="Times New Roman" w:hAnsi="Times New Roman" w:cs="Times New Roman"/>
          <w:sz w:val="24"/>
          <w:szCs w:val="24"/>
        </w:rPr>
        <w:t>: Folder where the log file will be saved. If not set, logs go to the default PSADT log folder.</w:t>
      </w:r>
    </w:p>
    <w:p w14:paraId="18816F45" w14:textId="77777777" w:rsidR="00BA4CE7" w:rsidRPr="00BA4CE7" w:rsidRDefault="00BA4CE7" w:rsidP="00BA4CE7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CE7">
        <w:rPr>
          <w:rFonts w:ascii="Times New Roman" w:hAnsi="Times New Roman" w:cs="Times New Roman"/>
          <w:b/>
          <w:bCs/>
          <w:sz w:val="24"/>
          <w:szCs w:val="24"/>
        </w:rPr>
        <w:t>LogVerbosity</w:t>
      </w:r>
      <w:proofErr w:type="spellEnd"/>
      <w:r w:rsidRPr="00BA4CE7">
        <w:rPr>
          <w:rFonts w:ascii="Times New Roman" w:hAnsi="Times New Roman" w:cs="Times New Roman"/>
          <w:sz w:val="24"/>
          <w:szCs w:val="24"/>
        </w:rPr>
        <w:t>: How detailed the log is (like verbose, info, or errors only).</w:t>
      </w:r>
    </w:p>
    <w:p w14:paraId="3896748C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lastRenderedPageBreak/>
        <w:t>For example:</w:t>
      </w:r>
    </w:p>
    <w:p w14:paraId="7F01E776" w14:textId="77777777" w:rsidR="00BA4CE7" w:rsidRPr="00BA4CE7" w:rsidRDefault="00BA4CE7" w:rsidP="00BA4CE7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To install with logging:</w:t>
      </w:r>
    </w:p>
    <w:p w14:paraId="07199A73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CE7">
        <w:rPr>
          <w:rFonts w:ascii="Times New Roman" w:hAnsi="Times New Roman" w:cs="Times New Roman"/>
          <w:sz w:val="24"/>
          <w:szCs w:val="24"/>
        </w:rPr>
        <w:t>powershell</w:t>
      </w:r>
      <w:proofErr w:type="spellEnd"/>
    </w:p>
    <w:p w14:paraId="447BE076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Execute-MSI -Action Install -Path "C:\MyApps\MyPackage.msi" -</w:t>
      </w:r>
      <w:proofErr w:type="spellStart"/>
      <w:r w:rsidRPr="00BA4CE7">
        <w:rPr>
          <w:rFonts w:ascii="Times New Roman" w:hAnsi="Times New Roman" w:cs="Times New Roman"/>
          <w:sz w:val="24"/>
          <w:szCs w:val="24"/>
        </w:rPr>
        <w:t>LogName</w:t>
      </w:r>
      <w:proofErr w:type="spellEnd"/>
      <w:r w:rsidRPr="00BA4CE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4CE7">
        <w:rPr>
          <w:rFonts w:ascii="Times New Roman" w:hAnsi="Times New Roman" w:cs="Times New Roman"/>
          <w:sz w:val="24"/>
          <w:szCs w:val="24"/>
        </w:rPr>
        <w:t>MyPackageInstallLog</w:t>
      </w:r>
      <w:proofErr w:type="spellEnd"/>
      <w:r w:rsidRPr="00BA4CE7">
        <w:rPr>
          <w:rFonts w:ascii="Times New Roman" w:hAnsi="Times New Roman" w:cs="Times New Roman"/>
          <w:sz w:val="24"/>
          <w:szCs w:val="24"/>
        </w:rPr>
        <w:t>" -</w:t>
      </w:r>
      <w:proofErr w:type="spellStart"/>
      <w:r w:rsidRPr="00BA4CE7">
        <w:rPr>
          <w:rFonts w:ascii="Times New Roman" w:hAnsi="Times New Roman" w:cs="Times New Roman"/>
          <w:sz w:val="24"/>
          <w:szCs w:val="24"/>
        </w:rPr>
        <w:t>LogVerbosity</w:t>
      </w:r>
      <w:proofErr w:type="spellEnd"/>
      <w:r w:rsidRPr="00BA4CE7">
        <w:rPr>
          <w:rFonts w:ascii="Times New Roman" w:hAnsi="Times New Roman" w:cs="Times New Roman"/>
          <w:sz w:val="24"/>
          <w:szCs w:val="24"/>
        </w:rPr>
        <w:t xml:space="preserve"> Verbose</w:t>
      </w:r>
    </w:p>
    <w:p w14:paraId="5F5EDF1D" w14:textId="77777777" w:rsidR="00BA4CE7" w:rsidRPr="00BA4CE7" w:rsidRDefault="00BA4CE7" w:rsidP="00BA4CE7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To patch:</w:t>
      </w:r>
    </w:p>
    <w:p w14:paraId="55A249FA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CE7">
        <w:rPr>
          <w:rFonts w:ascii="Times New Roman" w:hAnsi="Times New Roman" w:cs="Times New Roman"/>
          <w:sz w:val="24"/>
          <w:szCs w:val="24"/>
        </w:rPr>
        <w:t>powershell</w:t>
      </w:r>
      <w:proofErr w:type="spellEnd"/>
    </w:p>
    <w:p w14:paraId="7BDC152E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Execute-MSI -Action Patch -Path "C:\MyApps\MyPatch.msp" -</w:t>
      </w:r>
      <w:proofErr w:type="spellStart"/>
      <w:r w:rsidRPr="00BA4CE7">
        <w:rPr>
          <w:rFonts w:ascii="Times New Roman" w:hAnsi="Times New Roman" w:cs="Times New Roman"/>
          <w:sz w:val="24"/>
          <w:szCs w:val="24"/>
        </w:rPr>
        <w:t>LogName</w:t>
      </w:r>
      <w:proofErr w:type="spellEnd"/>
      <w:r w:rsidRPr="00BA4CE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4CE7">
        <w:rPr>
          <w:rFonts w:ascii="Times New Roman" w:hAnsi="Times New Roman" w:cs="Times New Roman"/>
          <w:sz w:val="24"/>
          <w:szCs w:val="24"/>
        </w:rPr>
        <w:t>MyPatchLog</w:t>
      </w:r>
      <w:proofErr w:type="spellEnd"/>
      <w:r w:rsidRPr="00BA4CE7">
        <w:rPr>
          <w:rFonts w:ascii="Times New Roman" w:hAnsi="Times New Roman" w:cs="Times New Roman"/>
          <w:sz w:val="24"/>
          <w:szCs w:val="24"/>
        </w:rPr>
        <w:t>"</w:t>
      </w:r>
    </w:p>
    <w:p w14:paraId="45256E3C" w14:textId="77777777" w:rsidR="00BA4CE7" w:rsidRPr="00BA4CE7" w:rsidRDefault="00BA4CE7" w:rsidP="00BA4CE7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To uninstall:</w:t>
      </w:r>
    </w:p>
    <w:p w14:paraId="4802DC9F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CE7">
        <w:rPr>
          <w:rFonts w:ascii="Times New Roman" w:hAnsi="Times New Roman" w:cs="Times New Roman"/>
          <w:sz w:val="24"/>
          <w:szCs w:val="24"/>
        </w:rPr>
        <w:t>powershell</w:t>
      </w:r>
      <w:proofErr w:type="spellEnd"/>
    </w:p>
    <w:p w14:paraId="347912FD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Execute-MSI -Action Uninstall -Path "[PRODUCTCODE]" -</w:t>
      </w:r>
      <w:proofErr w:type="spellStart"/>
      <w:r w:rsidRPr="00BA4CE7">
        <w:rPr>
          <w:rFonts w:ascii="Times New Roman" w:hAnsi="Times New Roman" w:cs="Times New Roman"/>
          <w:sz w:val="24"/>
          <w:szCs w:val="24"/>
        </w:rPr>
        <w:t>LogName</w:t>
      </w:r>
      <w:proofErr w:type="spellEnd"/>
      <w:r w:rsidRPr="00BA4CE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4CE7">
        <w:rPr>
          <w:rFonts w:ascii="Times New Roman" w:hAnsi="Times New Roman" w:cs="Times New Roman"/>
          <w:sz w:val="24"/>
          <w:szCs w:val="24"/>
        </w:rPr>
        <w:t>MyPackageUninstallLog</w:t>
      </w:r>
      <w:proofErr w:type="spellEnd"/>
      <w:r w:rsidRPr="00BA4CE7">
        <w:rPr>
          <w:rFonts w:ascii="Times New Roman" w:hAnsi="Times New Roman" w:cs="Times New Roman"/>
          <w:sz w:val="24"/>
          <w:szCs w:val="24"/>
        </w:rPr>
        <w:t>"</w:t>
      </w:r>
    </w:p>
    <w:p w14:paraId="23DA4057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You can change where logs are saved by setting $</w:t>
      </w:r>
      <w:proofErr w:type="spellStart"/>
      <w:r w:rsidRPr="00BA4CE7">
        <w:rPr>
          <w:rFonts w:ascii="Times New Roman" w:hAnsi="Times New Roman" w:cs="Times New Roman"/>
          <w:sz w:val="24"/>
          <w:szCs w:val="24"/>
        </w:rPr>
        <w:t>configToolkitLogDir</w:t>
      </w:r>
      <w:proofErr w:type="spellEnd"/>
      <w:r w:rsidRPr="00BA4CE7">
        <w:rPr>
          <w:rFonts w:ascii="Times New Roman" w:hAnsi="Times New Roman" w:cs="Times New Roman"/>
          <w:sz w:val="24"/>
          <w:szCs w:val="24"/>
        </w:rPr>
        <w:t xml:space="preserve"> in the AppDeployToolkitConfig.xml file or inside the script itself.</w:t>
      </w:r>
    </w:p>
    <w:p w14:paraId="06E30793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It’s important to pick a good log location (maybe a shared folder) and choose the right log level — verbose logs everything, error logs only failures. You can also decide if deployment continues or stops on errors.</w:t>
      </w:r>
    </w:p>
    <w:p w14:paraId="4EA64E32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Using these settings, PSADT helps keep good records of MSI/MSP installs, which makes fixing problems and monitoring deployments easier.</w:t>
      </w:r>
    </w:p>
    <w:p w14:paraId="76F2639F" w14:textId="77777777" w:rsidR="00BA4CE7" w:rsidRDefault="00BA4CE7" w:rsidP="00C35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69F95D" w14:textId="502F8829" w:rsidR="00F072DE" w:rsidRDefault="00F072DE" w:rsidP="00F07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3A">
        <w:rPr>
          <w:rFonts w:ascii="Times New Roman" w:hAnsi="Times New Roman" w:cs="Times New Roman"/>
          <w:b/>
          <w:bCs/>
          <w:sz w:val="28"/>
          <w:szCs w:val="28"/>
        </w:rPr>
        <w:t xml:space="preserve">Topic: </w:t>
      </w:r>
      <w:r w:rsidRPr="00626D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iv</w:t>
      </w:r>
      <w:r w:rsidRPr="00626D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Summary (Commands for installation and uninstallation in PSADT)</w:t>
      </w:r>
    </w:p>
    <w:p w14:paraId="49AAB2E1" w14:textId="0216FC83" w:rsidR="00F072DE" w:rsidRDefault="00F072DE" w:rsidP="00F072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installation</w:t>
      </w:r>
    </w:p>
    <w:p w14:paraId="62FFB54A" w14:textId="460138F8" w:rsidR="00F072DE" w:rsidRDefault="00F072DE" w:rsidP="00F072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2DE">
        <w:rPr>
          <w:rFonts w:ascii="Times New Roman" w:hAnsi="Times New Roman" w:cs="Times New Roman"/>
          <w:sz w:val="24"/>
          <w:szCs w:val="24"/>
        </w:rPr>
        <w:t>Execute-MSI -Action Install -Path "C:\path\to\your.msi" -</w:t>
      </w:r>
      <w:proofErr w:type="spellStart"/>
      <w:r w:rsidRPr="00F072DE">
        <w:rPr>
          <w:rFonts w:ascii="Times New Roman" w:hAnsi="Times New Roman" w:cs="Times New Roman"/>
          <w:sz w:val="24"/>
          <w:szCs w:val="24"/>
        </w:rPr>
        <w:t>DeployMode</w:t>
      </w:r>
      <w:proofErr w:type="spellEnd"/>
      <w:r w:rsidRPr="00F072DE">
        <w:rPr>
          <w:rFonts w:ascii="Times New Roman" w:hAnsi="Times New Roman" w:cs="Times New Roman"/>
          <w:sz w:val="24"/>
          <w:szCs w:val="24"/>
        </w:rPr>
        <w:t xml:space="preserve"> Silent</w:t>
      </w:r>
    </w:p>
    <w:p w14:paraId="58F3AACE" w14:textId="02B47CC5" w:rsidR="00F072DE" w:rsidRDefault="00F072DE" w:rsidP="00F072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uninstallation</w:t>
      </w:r>
    </w:p>
    <w:p w14:paraId="23612E8C" w14:textId="7F65ED89" w:rsidR="00F072DE" w:rsidRDefault="00F072DE" w:rsidP="00F072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2DE">
        <w:rPr>
          <w:rFonts w:ascii="Times New Roman" w:hAnsi="Times New Roman" w:cs="Times New Roman"/>
          <w:sz w:val="24"/>
          <w:szCs w:val="24"/>
        </w:rPr>
        <w:t>Execute-MSI -Action Uninstall -Path "{PRODUCT-GUID}"</w:t>
      </w:r>
    </w:p>
    <w:p w14:paraId="25CCC8D6" w14:textId="77777777" w:rsidR="00F072DE" w:rsidRPr="00F072DE" w:rsidRDefault="00F072DE" w:rsidP="00F072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2DE">
        <w:rPr>
          <w:rFonts w:ascii="Times New Roman" w:hAnsi="Times New Roman" w:cs="Times New Roman"/>
          <w:b/>
          <w:bCs/>
          <w:sz w:val="24"/>
          <w:szCs w:val="24"/>
        </w:rPr>
        <w:t>Other helpful commands</w:t>
      </w:r>
      <w:r w:rsidRPr="00F072DE">
        <w:rPr>
          <w:rFonts w:ascii="Times New Roman" w:hAnsi="Times New Roman" w:cs="Times New Roman"/>
          <w:sz w:val="24"/>
          <w:szCs w:val="24"/>
        </w:rPr>
        <w:t>:</w:t>
      </w:r>
    </w:p>
    <w:p w14:paraId="3C417084" w14:textId="77777777" w:rsidR="00F072DE" w:rsidRPr="00F072DE" w:rsidRDefault="00F072DE" w:rsidP="00F072DE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2DE">
        <w:rPr>
          <w:rFonts w:ascii="Times New Roman" w:hAnsi="Times New Roman" w:cs="Times New Roman"/>
          <w:sz w:val="24"/>
          <w:szCs w:val="24"/>
        </w:rPr>
        <w:t>Get-</w:t>
      </w:r>
      <w:proofErr w:type="spellStart"/>
      <w:r w:rsidRPr="00F072DE">
        <w:rPr>
          <w:rFonts w:ascii="Times New Roman" w:hAnsi="Times New Roman" w:cs="Times New Roman"/>
          <w:sz w:val="24"/>
          <w:szCs w:val="24"/>
        </w:rPr>
        <w:t>RunningProcesses</w:t>
      </w:r>
      <w:proofErr w:type="spellEnd"/>
      <w:r w:rsidRPr="00F072DE">
        <w:rPr>
          <w:rFonts w:ascii="Times New Roman" w:hAnsi="Times New Roman" w:cs="Times New Roman"/>
          <w:sz w:val="24"/>
          <w:szCs w:val="24"/>
        </w:rPr>
        <w:t xml:space="preserve"> to find processes that need to close before install/uninstall.</w:t>
      </w:r>
    </w:p>
    <w:p w14:paraId="35864954" w14:textId="77777777" w:rsidR="00F072DE" w:rsidRPr="00F072DE" w:rsidRDefault="00F072DE" w:rsidP="00F072DE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2DE">
        <w:rPr>
          <w:rFonts w:ascii="Times New Roman" w:hAnsi="Times New Roman" w:cs="Times New Roman"/>
          <w:sz w:val="24"/>
          <w:szCs w:val="24"/>
        </w:rPr>
        <w:t>Show-</w:t>
      </w:r>
      <w:proofErr w:type="spellStart"/>
      <w:r w:rsidRPr="00F072DE">
        <w:rPr>
          <w:rFonts w:ascii="Times New Roman" w:hAnsi="Times New Roman" w:cs="Times New Roman"/>
          <w:sz w:val="24"/>
          <w:szCs w:val="24"/>
        </w:rPr>
        <w:t>WelcomePrompt</w:t>
      </w:r>
      <w:proofErr w:type="spellEnd"/>
      <w:r w:rsidRPr="00F072DE">
        <w:rPr>
          <w:rFonts w:ascii="Times New Roman" w:hAnsi="Times New Roman" w:cs="Times New Roman"/>
          <w:sz w:val="24"/>
          <w:szCs w:val="24"/>
        </w:rPr>
        <w:t xml:space="preserve"> to display messages to users.</w:t>
      </w:r>
    </w:p>
    <w:p w14:paraId="09A3EB35" w14:textId="4B69D9BC" w:rsidR="00F072DE" w:rsidRDefault="00F072DE" w:rsidP="00F072DE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2DE">
        <w:rPr>
          <w:rFonts w:ascii="Times New Roman" w:hAnsi="Times New Roman" w:cs="Times New Roman"/>
          <w:sz w:val="24"/>
          <w:szCs w:val="24"/>
        </w:rPr>
        <w:t>Remove-</w:t>
      </w:r>
      <w:proofErr w:type="spellStart"/>
      <w:r w:rsidRPr="00F072DE">
        <w:rPr>
          <w:rFonts w:ascii="Times New Roman" w:hAnsi="Times New Roman" w:cs="Times New Roman"/>
          <w:sz w:val="24"/>
          <w:szCs w:val="24"/>
        </w:rPr>
        <w:t>MSIApplications</w:t>
      </w:r>
      <w:proofErr w:type="spellEnd"/>
      <w:r w:rsidRPr="00F072DE">
        <w:rPr>
          <w:rFonts w:ascii="Times New Roman" w:hAnsi="Times New Roman" w:cs="Times New Roman"/>
          <w:sz w:val="24"/>
          <w:szCs w:val="24"/>
        </w:rPr>
        <w:t>, Unblock-</w:t>
      </w:r>
      <w:proofErr w:type="spellStart"/>
      <w:r w:rsidRPr="00F072DE">
        <w:rPr>
          <w:rFonts w:ascii="Times New Roman" w:hAnsi="Times New Roman" w:cs="Times New Roman"/>
          <w:sz w:val="24"/>
          <w:szCs w:val="24"/>
        </w:rPr>
        <w:t>ADTAppExecution</w:t>
      </w:r>
      <w:proofErr w:type="spellEnd"/>
      <w:r w:rsidRPr="00F072DE">
        <w:rPr>
          <w:rFonts w:ascii="Times New Roman" w:hAnsi="Times New Roman" w:cs="Times New Roman"/>
          <w:sz w:val="24"/>
          <w:szCs w:val="24"/>
        </w:rPr>
        <w:t>, and Unregister-</w:t>
      </w:r>
      <w:proofErr w:type="spellStart"/>
      <w:r w:rsidRPr="00F072DE">
        <w:rPr>
          <w:rFonts w:ascii="Times New Roman" w:hAnsi="Times New Roman" w:cs="Times New Roman"/>
          <w:sz w:val="24"/>
          <w:szCs w:val="24"/>
        </w:rPr>
        <w:t>ADTDll</w:t>
      </w:r>
      <w:proofErr w:type="spellEnd"/>
      <w:r w:rsidRPr="00F072DE">
        <w:rPr>
          <w:rFonts w:ascii="Times New Roman" w:hAnsi="Times New Roman" w:cs="Times New Roman"/>
          <w:sz w:val="24"/>
          <w:szCs w:val="24"/>
        </w:rPr>
        <w:t xml:space="preserve"> for other deployment tasks.</w:t>
      </w:r>
    </w:p>
    <w:p w14:paraId="5280FBA3" w14:textId="24EF44A5" w:rsidR="00F072DE" w:rsidRDefault="00F072DE" w:rsidP="00F07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2D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Topic: </w:t>
      </w:r>
      <w:r w:rsidRPr="00F072DE">
        <w:rPr>
          <w:rFonts w:ascii="Times New Roman" w:hAnsi="Times New Roman" w:cs="Times New Roman"/>
          <w:sz w:val="28"/>
          <w:szCs w:val="28"/>
        </w:rPr>
        <w:t>(v) Summary (</w:t>
      </w:r>
      <w:r>
        <w:rPr>
          <w:rFonts w:ascii="Times New Roman" w:hAnsi="Times New Roman" w:cs="Times New Roman"/>
          <w:sz w:val="28"/>
          <w:szCs w:val="28"/>
        </w:rPr>
        <w:t xml:space="preserve">Tool configuration </w:t>
      </w:r>
      <w:r w:rsidRPr="00F072DE">
        <w:rPr>
          <w:rFonts w:ascii="Times New Roman" w:hAnsi="Times New Roman" w:cs="Times New Roman"/>
          <w:sz w:val="28"/>
          <w:szCs w:val="28"/>
        </w:rPr>
        <w:t>in PSADT)</w:t>
      </w:r>
    </w:p>
    <w:p w14:paraId="4D8DCFD4" w14:textId="77777777" w:rsidR="00C42B1F" w:rsidRPr="00C42B1F" w:rsidRDefault="00C42B1F" w:rsidP="00C42B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b/>
          <w:bCs/>
          <w:sz w:val="24"/>
          <w:szCs w:val="24"/>
        </w:rPr>
        <w:t>PowerShell App Deployment Toolkit (</w:t>
      </w:r>
      <w:proofErr w:type="spellStart"/>
      <w:r w:rsidRPr="00C42B1F">
        <w:rPr>
          <w:rFonts w:ascii="Times New Roman" w:hAnsi="Times New Roman" w:cs="Times New Roman"/>
          <w:b/>
          <w:bCs/>
          <w:sz w:val="24"/>
          <w:szCs w:val="24"/>
        </w:rPr>
        <w:t>PSAppDeployToolkit</w:t>
      </w:r>
      <w:proofErr w:type="spellEnd"/>
      <w:r w:rsidRPr="00C42B1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2B1F">
        <w:rPr>
          <w:rFonts w:ascii="Times New Roman" w:hAnsi="Times New Roman" w:cs="Times New Roman"/>
          <w:sz w:val="24"/>
          <w:szCs w:val="24"/>
        </w:rPr>
        <w:t xml:space="preserve"> is a framework that makes deploying applications easier and customizable. You control many settings by editing the </w:t>
      </w:r>
      <w:r w:rsidRPr="00C42B1F">
        <w:rPr>
          <w:rFonts w:ascii="Times New Roman" w:hAnsi="Times New Roman" w:cs="Times New Roman"/>
          <w:b/>
          <w:bCs/>
          <w:sz w:val="24"/>
          <w:szCs w:val="24"/>
        </w:rPr>
        <w:t>AppDeployToolkitConfig.xml</w:t>
      </w:r>
      <w:r w:rsidRPr="00C42B1F">
        <w:rPr>
          <w:rFonts w:ascii="Times New Roman" w:hAnsi="Times New Roman" w:cs="Times New Roman"/>
          <w:sz w:val="24"/>
          <w:szCs w:val="24"/>
        </w:rPr>
        <w:t xml:space="preserve"> file, which lets you set things like default log locations, UI banners, icons, and logging options.</w:t>
      </w:r>
    </w:p>
    <w:p w14:paraId="546AC664" w14:textId="77777777" w:rsidR="00C42B1F" w:rsidRPr="00C42B1F" w:rsidRDefault="00C42B1F" w:rsidP="00C42B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b/>
          <w:bCs/>
          <w:sz w:val="24"/>
          <w:szCs w:val="24"/>
        </w:rPr>
        <w:t>How to configure it:</w:t>
      </w:r>
    </w:p>
    <w:p w14:paraId="1F49C405" w14:textId="77777777" w:rsidR="00C42B1F" w:rsidRPr="00C42B1F" w:rsidRDefault="00C42B1F" w:rsidP="00C42B1F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 xml:space="preserve">Download and unzip </w:t>
      </w:r>
      <w:proofErr w:type="spellStart"/>
      <w:r w:rsidRPr="00C42B1F">
        <w:rPr>
          <w:rFonts w:ascii="Times New Roman" w:hAnsi="Times New Roman" w:cs="Times New Roman"/>
          <w:sz w:val="24"/>
          <w:szCs w:val="24"/>
        </w:rPr>
        <w:t>PSAppDeployToolkit</w:t>
      </w:r>
      <w:proofErr w:type="spellEnd"/>
      <w:r w:rsidRPr="00C42B1F">
        <w:rPr>
          <w:rFonts w:ascii="Times New Roman" w:hAnsi="Times New Roman" w:cs="Times New Roman"/>
          <w:sz w:val="24"/>
          <w:szCs w:val="24"/>
        </w:rPr>
        <w:t>.</w:t>
      </w:r>
    </w:p>
    <w:p w14:paraId="6BF1B78D" w14:textId="77777777" w:rsidR="00C42B1F" w:rsidRPr="00C42B1F" w:rsidRDefault="00C42B1F" w:rsidP="00C42B1F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Find the AppDeployToolkitConfig.xml in the Toolkit folder.</w:t>
      </w:r>
    </w:p>
    <w:p w14:paraId="331B7DDB" w14:textId="77777777" w:rsidR="00C42B1F" w:rsidRPr="00C42B1F" w:rsidRDefault="00C42B1F" w:rsidP="00C42B1F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Open and edit this XML file to customize:</w:t>
      </w:r>
    </w:p>
    <w:p w14:paraId="40B8081C" w14:textId="77777777" w:rsidR="00C42B1F" w:rsidRPr="00C42B1F" w:rsidRDefault="00C42B1F" w:rsidP="00C42B1F">
      <w:pPr>
        <w:numPr>
          <w:ilvl w:val="1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General toolkit settings (admin rights, temp folders, logging).</w:t>
      </w:r>
    </w:p>
    <w:p w14:paraId="6F1BF3EF" w14:textId="77777777" w:rsidR="00C42B1F" w:rsidRPr="00C42B1F" w:rsidRDefault="00C42B1F" w:rsidP="00C42B1F">
      <w:pPr>
        <w:numPr>
          <w:ilvl w:val="1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UI elements like banners, logos, and icons.</w:t>
      </w:r>
    </w:p>
    <w:p w14:paraId="1E6A08E5" w14:textId="77777777" w:rsidR="00C42B1F" w:rsidRPr="00C42B1F" w:rsidRDefault="00C42B1F" w:rsidP="00C42B1F">
      <w:pPr>
        <w:numPr>
          <w:ilvl w:val="1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MSI install options and logging paths.</w:t>
      </w:r>
    </w:p>
    <w:p w14:paraId="64E3F069" w14:textId="77777777" w:rsidR="00C42B1F" w:rsidRPr="00C42B1F" w:rsidRDefault="00C42B1F" w:rsidP="00C42B1F">
      <w:pPr>
        <w:numPr>
          <w:ilvl w:val="1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UI behavior like notifications and timeouts.</w:t>
      </w:r>
    </w:p>
    <w:p w14:paraId="178AE754" w14:textId="77777777" w:rsidR="00C42B1F" w:rsidRPr="00C42B1F" w:rsidRDefault="00C42B1F" w:rsidP="00C42B1F">
      <w:pPr>
        <w:numPr>
          <w:ilvl w:val="1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Language messages for the interface.</w:t>
      </w:r>
    </w:p>
    <w:p w14:paraId="46D94CAB" w14:textId="77777777" w:rsidR="00C42B1F" w:rsidRPr="00C42B1F" w:rsidRDefault="00C42B1F" w:rsidP="00C42B1F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Save the file — changes apply to all PSADT scripts.</w:t>
      </w:r>
    </w:p>
    <w:p w14:paraId="195F1D15" w14:textId="77777777" w:rsidR="00C42B1F" w:rsidRPr="00C42B1F" w:rsidRDefault="00C42B1F" w:rsidP="00C42B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70EB63C0" w14:textId="77777777" w:rsidR="00C42B1F" w:rsidRPr="00C42B1F" w:rsidRDefault="00C42B1F" w:rsidP="00C42B1F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Centralized settings for all deployments.</w:t>
      </w:r>
    </w:p>
    <w:p w14:paraId="115EB4A3" w14:textId="77777777" w:rsidR="00C42B1F" w:rsidRPr="00C42B1F" w:rsidRDefault="00C42B1F" w:rsidP="00C42B1F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Consistent look and behavior across apps.</w:t>
      </w:r>
    </w:p>
    <w:p w14:paraId="79449CAA" w14:textId="77777777" w:rsidR="00C42B1F" w:rsidRPr="00C42B1F" w:rsidRDefault="00C42B1F" w:rsidP="00C42B1F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Easier customization and less repetitive coding.</w:t>
      </w:r>
    </w:p>
    <w:p w14:paraId="32038287" w14:textId="77777777" w:rsidR="00F072DE" w:rsidRPr="00F072DE" w:rsidRDefault="00F072DE" w:rsidP="00F072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6EB9B4" w14:textId="77777777" w:rsidR="00F072DE" w:rsidRDefault="00F072DE" w:rsidP="00F07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2F71CE" w14:textId="77777777" w:rsidR="00F072DE" w:rsidRDefault="00F072DE" w:rsidP="00F07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879A6D" w14:textId="77777777" w:rsidR="00C3517B" w:rsidRPr="00C3517B" w:rsidRDefault="00C3517B" w:rsidP="00C35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99A75E" w14:textId="77777777" w:rsidR="00C3517B" w:rsidRDefault="00C3517B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A3C713" w14:textId="77777777" w:rsidR="008E1360" w:rsidRPr="00787329" w:rsidRDefault="008E1360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7B9CA6" w14:textId="77777777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387545" w14:textId="77777777" w:rsidR="00A94A36" w:rsidRDefault="00A94A36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7A3260" w14:textId="77777777" w:rsidR="005D3615" w:rsidRPr="00EF203A" w:rsidRDefault="005D3615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D3615" w:rsidRPr="00EF203A" w:rsidSect="00145355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32950" w14:textId="77777777" w:rsidR="00343F72" w:rsidRDefault="00343F72" w:rsidP="007B6189">
      <w:pPr>
        <w:spacing w:after="0" w:line="240" w:lineRule="auto"/>
      </w:pPr>
      <w:r>
        <w:separator/>
      </w:r>
    </w:p>
  </w:endnote>
  <w:endnote w:type="continuationSeparator" w:id="0">
    <w:p w14:paraId="7D7C3A35" w14:textId="77777777" w:rsidR="00343F72" w:rsidRDefault="00343F72" w:rsidP="007B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36F62" w14:textId="618D6960" w:rsidR="007B6189" w:rsidRDefault="007B6189">
    <w:pPr>
      <w:pStyle w:val="Footer"/>
    </w:pPr>
    <w:r>
      <w:t>PSADT      |        11-08-2025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EBB49" w14:textId="77777777" w:rsidR="00343F72" w:rsidRDefault="00343F72" w:rsidP="007B6189">
      <w:pPr>
        <w:spacing w:after="0" w:line="240" w:lineRule="auto"/>
      </w:pPr>
      <w:r>
        <w:separator/>
      </w:r>
    </w:p>
  </w:footnote>
  <w:footnote w:type="continuationSeparator" w:id="0">
    <w:p w14:paraId="4290199C" w14:textId="77777777" w:rsidR="00343F72" w:rsidRDefault="00343F72" w:rsidP="007B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2FCBE" w14:textId="359A3FE1" w:rsidR="007B6189" w:rsidRDefault="007B6189">
    <w:pPr>
      <w:spacing w:line="264" w:lineRule="auto"/>
    </w:pPr>
    <w:r>
      <w:rPr>
        <w:noProof/>
        <w:color w:val="00000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B7000E" wp14:editId="1889FCD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40639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b/>
          <w:sz w:val="20"/>
          <w:szCs w:val="20"/>
        </w:rPr>
        <w:alias w:val="Title"/>
        <w:id w:val="15524250"/>
        <w:placeholder>
          <w:docPart w:val="D1D037783DA4477E8CA40A5B4FF6AA2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C082C">
          <w:rPr>
            <w:b/>
            <w:sz w:val="20"/>
            <w:szCs w:val="20"/>
            <w:lang w:val="en-IN"/>
          </w:rPr>
          <w:t>SAJIYA    |      34764</w:t>
        </w:r>
      </w:sdtContent>
    </w:sdt>
  </w:p>
  <w:p w14:paraId="773C7E51" w14:textId="77777777" w:rsidR="007B6189" w:rsidRDefault="007B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9CE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</w:abstractNum>
  <w:abstractNum w:abstractNumId="9" w15:restartNumberingAfterBreak="0">
    <w:nsid w:val="021040AD"/>
    <w:multiLevelType w:val="multilevel"/>
    <w:tmpl w:val="FE30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2F2C32"/>
    <w:multiLevelType w:val="multilevel"/>
    <w:tmpl w:val="83A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23E4C"/>
    <w:multiLevelType w:val="multilevel"/>
    <w:tmpl w:val="319E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FF19B7"/>
    <w:multiLevelType w:val="hybridMultilevel"/>
    <w:tmpl w:val="5776CBFE"/>
    <w:lvl w:ilvl="0" w:tplc="07A81A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746F5"/>
    <w:multiLevelType w:val="multilevel"/>
    <w:tmpl w:val="E75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5C435F"/>
    <w:multiLevelType w:val="multilevel"/>
    <w:tmpl w:val="915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B625C0"/>
    <w:multiLevelType w:val="multilevel"/>
    <w:tmpl w:val="FD2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144386"/>
    <w:multiLevelType w:val="multilevel"/>
    <w:tmpl w:val="781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01426F"/>
    <w:multiLevelType w:val="multilevel"/>
    <w:tmpl w:val="D62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6214B9"/>
    <w:multiLevelType w:val="multilevel"/>
    <w:tmpl w:val="514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33839"/>
    <w:multiLevelType w:val="multilevel"/>
    <w:tmpl w:val="5AD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6344D9"/>
    <w:multiLevelType w:val="hybridMultilevel"/>
    <w:tmpl w:val="F4146B76"/>
    <w:lvl w:ilvl="0" w:tplc="07A81A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370FC3"/>
    <w:multiLevelType w:val="multilevel"/>
    <w:tmpl w:val="B422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011C83"/>
    <w:multiLevelType w:val="multilevel"/>
    <w:tmpl w:val="164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5B14C7"/>
    <w:multiLevelType w:val="multilevel"/>
    <w:tmpl w:val="79F6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D97299"/>
    <w:multiLevelType w:val="hybridMultilevel"/>
    <w:tmpl w:val="A42251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E77303"/>
    <w:multiLevelType w:val="multilevel"/>
    <w:tmpl w:val="1A50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207F93"/>
    <w:multiLevelType w:val="multilevel"/>
    <w:tmpl w:val="FCD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B30AC8"/>
    <w:multiLevelType w:val="multilevel"/>
    <w:tmpl w:val="792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6502E1"/>
    <w:multiLevelType w:val="multilevel"/>
    <w:tmpl w:val="4F24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1321F5"/>
    <w:multiLevelType w:val="multilevel"/>
    <w:tmpl w:val="B85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857973"/>
    <w:multiLevelType w:val="hybridMultilevel"/>
    <w:tmpl w:val="001ED55C"/>
    <w:lvl w:ilvl="0" w:tplc="07A81A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76C75"/>
    <w:multiLevelType w:val="multilevel"/>
    <w:tmpl w:val="32C6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695150"/>
    <w:multiLevelType w:val="multilevel"/>
    <w:tmpl w:val="4FF8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903F8A"/>
    <w:multiLevelType w:val="multilevel"/>
    <w:tmpl w:val="BCF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6A4D59"/>
    <w:multiLevelType w:val="multilevel"/>
    <w:tmpl w:val="26A6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6C700F"/>
    <w:multiLevelType w:val="multilevel"/>
    <w:tmpl w:val="667A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7505CC"/>
    <w:multiLevelType w:val="hybridMultilevel"/>
    <w:tmpl w:val="6B9A5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02AE4"/>
    <w:multiLevelType w:val="multilevel"/>
    <w:tmpl w:val="6E22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E2455E"/>
    <w:multiLevelType w:val="multilevel"/>
    <w:tmpl w:val="D2A0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623B20"/>
    <w:multiLevelType w:val="multilevel"/>
    <w:tmpl w:val="03D0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FF7387"/>
    <w:multiLevelType w:val="multilevel"/>
    <w:tmpl w:val="96B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AD0858"/>
    <w:multiLevelType w:val="multilevel"/>
    <w:tmpl w:val="7F8C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062179"/>
    <w:multiLevelType w:val="multilevel"/>
    <w:tmpl w:val="8AF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3C7DE0"/>
    <w:multiLevelType w:val="hybridMultilevel"/>
    <w:tmpl w:val="30908556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943C1"/>
    <w:multiLevelType w:val="multilevel"/>
    <w:tmpl w:val="0858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B74E3"/>
    <w:multiLevelType w:val="multilevel"/>
    <w:tmpl w:val="1118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586145"/>
    <w:multiLevelType w:val="hybridMultilevel"/>
    <w:tmpl w:val="5776CBF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C96155"/>
    <w:multiLevelType w:val="multilevel"/>
    <w:tmpl w:val="7F62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42"/>
  </w:num>
  <w:num w:numId="13">
    <w:abstractNumId w:val="27"/>
  </w:num>
  <w:num w:numId="14">
    <w:abstractNumId w:val="13"/>
  </w:num>
  <w:num w:numId="15">
    <w:abstractNumId w:val="47"/>
  </w:num>
  <w:num w:numId="16">
    <w:abstractNumId w:val="39"/>
  </w:num>
  <w:num w:numId="17">
    <w:abstractNumId w:val="34"/>
  </w:num>
  <w:num w:numId="18">
    <w:abstractNumId w:val="14"/>
  </w:num>
  <w:num w:numId="19">
    <w:abstractNumId w:val="19"/>
  </w:num>
  <w:num w:numId="20">
    <w:abstractNumId w:val="26"/>
  </w:num>
  <w:num w:numId="21">
    <w:abstractNumId w:val="18"/>
  </w:num>
  <w:num w:numId="22">
    <w:abstractNumId w:val="16"/>
  </w:num>
  <w:num w:numId="23">
    <w:abstractNumId w:val="29"/>
  </w:num>
  <w:num w:numId="24">
    <w:abstractNumId w:val="45"/>
  </w:num>
  <w:num w:numId="25">
    <w:abstractNumId w:val="41"/>
  </w:num>
  <w:num w:numId="26">
    <w:abstractNumId w:val="22"/>
  </w:num>
  <w:num w:numId="27">
    <w:abstractNumId w:val="37"/>
  </w:num>
  <w:num w:numId="28">
    <w:abstractNumId w:val="23"/>
  </w:num>
  <w:num w:numId="29">
    <w:abstractNumId w:val="15"/>
  </w:num>
  <w:num w:numId="30">
    <w:abstractNumId w:val="31"/>
  </w:num>
  <w:num w:numId="31">
    <w:abstractNumId w:val="11"/>
  </w:num>
  <w:num w:numId="32">
    <w:abstractNumId w:val="24"/>
  </w:num>
  <w:num w:numId="33">
    <w:abstractNumId w:val="35"/>
  </w:num>
  <w:num w:numId="34">
    <w:abstractNumId w:val="33"/>
  </w:num>
  <w:num w:numId="35">
    <w:abstractNumId w:val="12"/>
  </w:num>
  <w:num w:numId="36">
    <w:abstractNumId w:val="46"/>
  </w:num>
  <w:num w:numId="37">
    <w:abstractNumId w:val="43"/>
  </w:num>
  <w:num w:numId="38">
    <w:abstractNumId w:val="36"/>
  </w:num>
  <w:num w:numId="39">
    <w:abstractNumId w:val="30"/>
  </w:num>
  <w:num w:numId="40">
    <w:abstractNumId w:val="20"/>
  </w:num>
  <w:num w:numId="41">
    <w:abstractNumId w:val="44"/>
  </w:num>
  <w:num w:numId="42">
    <w:abstractNumId w:val="38"/>
  </w:num>
  <w:num w:numId="43">
    <w:abstractNumId w:val="10"/>
  </w:num>
  <w:num w:numId="44">
    <w:abstractNumId w:val="17"/>
  </w:num>
  <w:num w:numId="45">
    <w:abstractNumId w:val="40"/>
  </w:num>
  <w:num w:numId="46">
    <w:abstractNumId w:val="25"/>
  </w:num>
  <w:num w:numId="47">
    <w:abstractNumId w:val="32"/>
  </w:num>
  <w:num w:numId="48">
    <w:abstractNumId w:val="21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5311"/>
    <w:rsid w:val="000605AD"/>
    <w:rsid w:val="0006063C"/>
    <w:rsid w:val="00067D3B"/>
    <w:rsid w:val="001129D7"/>
    <w:rsid w:val="00145355"/>
    <w:rsid w:val="0015074B"/>
    <w:rsid w:val="00172EE9"/>
    <w:rsid w:val="0018338E"/>
    <w:rsid w:val="001950E4"/>
    <w:rsid w:val="002169D1"/>
    <w:rsid w:val="00252CA6"/>
    <w:rsid w:val="002644E9"/>
    <w:rsid w:val="0029639D"/>
    <w:rsid w:val="002A0095"/>
    <w:rsid w:val="002E0671"/>
    <w:rsid w:val="00326F90"/>
    <w:rsid w:val="00343F72"/>
    <w:rsid w:val="003D0C49"/>
    <w:rsid w:val="00494A8C"/>
    <w:rsid w:val="004D1AAE"/>
    <w:rsid w:val="004F4B20"/>
    <w:rsid w:val="005D0240"/>
    <w:rsid w:val="005D3615"/>
    <w:rsid w:val="00626D57"/>
    <w:rsid w:val="006C1122"/>
    <w:rsid w:val="00706308"/>
    <w:rsid w:val="00787329"/>
    <w:rsid w:val="007A7972"/>
    <w:rsid w:val="007B6189"/>
    <w:rsid w:val="00894A9E"/>
    <w:rsid w:val="008A0E47"/>
    <w:rsid w:val="008E1360"/>
    <w:rsid w:val="008E400E"/>
    <w:rsid w:val="008E5E84"/>
    <w:rsid w:val="00947266"/>
    <w:rsid w:val="00967C3D"/>
    <w:rsid w:val="009D620A"/>
    <w:rsid w:val="00A94A36"/>
    <w:rsid w:val="00AA1D8D"/>
    <w:rsid w:val="00B2316B"/>
    <w:rsid w:val="00B4195F"/>
    <w:rsid w:val="00B47730"/>
    <w:rsid w:val="00B52CA9"/>
    <w:rsid w:val="00BA4CE7"/>
    <w:rsid w:val="00BB696C"/>
    <w:rsid w:val="00BC06B6"/>
    <w:rsid w:val="00C3517B"/>
    <w:rsid w:val="00C42B1F"/>
    <w:rsid w:val="00C8548F"/>
    <w:rsid w:val="00CB0664"/>
    <w:rsid w:val="00CB7D26"/>
    <w:rsid w:val="00CC05CF"/>
    <w:rsid w:val="00CC082C"/>
    <w:rsid w:val="00CE44E9"/>
    <w:rsid w:val="00D620DF"/>
    <w:rsid w:val="00E47BC1"/>
    <w:rsid w:val="00EA0EFA"/>
    <w:rsid w:val="00EA3728"/>
    <w:rsid w:val="00EF203A"/>
    <w:rsid w:val="00F072DE"/>
    <w:rsid w:val="00F40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643D2"/>
  <w14:defaultImageDpi w14:val="300"/>
  <w15:docId w15:val="{965CC469-FA70-41D0-A376-BBE6E445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CC05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C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52CA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20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0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jiyadl888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microsoft/Microsoft-Win32-Content-Prep-Tool/releases/tag/v1.8.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sysinternals/downloads/psexec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romeenterprise.google/download/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PSAppDeployToolkit/PSAppDeployToolkit/releases/tag/4.1.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D037783DA4477E8CA40A5B4FF6A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517AC-2EDF-405D-B432-D84DFDE04874}"/>
      </w:docPartPr>
      <w:docPartBody>
        <w:p w:rsidR="00000000" w:rsidRDefault="00B8490E" w:rsidP="00B8490E">
          <w:pPr>
            <w:pStyle w:val="D1D037783DA4477E8CA40A5B4FF6AA2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0E"/>
    <w:rsid w:val="00B8490E"/>
    <w:rsid w:val="00D1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D037783DA4477E8CA40A5B4FF6AA2C">
    <w:name w:val="D1D037783DA4477E8CA40A5B4FF6AA2C"/>
    <w:rsid w:val="00B849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75D19C-43CC-4854-9452-0ABC48C5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SAJIYA    |      34764</dc:title>
  <dc:subject/>
  <dc:creator>sajiya</dc:creator>
  <cp:keywords/>
  <dc:description>generated by python-docx</dc:description>
  <cp:lastModifiedBy>DELL</cp:lastModifiedBy>
  <cp:revision>3</cp:revision>
  <dcterms:created xsi:type="dcterms:W3CDTF">2025-08-11T12:45:00Z</dcterms:created>
  <dcterms:modified xsi:type="dcterms:W3CDTF">2025-08-11T12:45:00Z</dcterms:modified>
  <cp:category/>
  <cp:contentStatus/>
</cp:coreProperties>
</file>