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55" w:rsidRPr="00BB696C" w:rsidRDefault="00145355" w:rsidP="00BB696C">
      <w:pPr>
        <w:pStyle w:val="Heading2"/>
        <w:spacing w:before="100" w:beforeAutospacing="1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  <w:r w:rsidRPr="00BB696C">
        <w:rPr>
          <w:rFonts w:ascii="Times New Roman" w:hAnsi="Times New Roman" w:cs="Times New Roman"/>
          <w:sz w:val="32"/>
          <w:szCs w:val="32"/>
          <w:u w:val="single"/>
        </w:rPr>
        <w:t>Practic</w:t>
      </w:r>
      <w:r w:rsidR="00BB696C" w:rsidRPr="00BB696C">
        <w:rPr>
          <w:rFonts w:ascii="Times New Roman" w:hAnsi="Times New Roman" w:cs="Times New Roman"/>
          <w:sz w:val="32"/>
          <w:szCs w:val="32"/>
          <w:u w:val="single"/>
        </w:rPr>
        <w:t>e A</w:t>
      </w:r>
      <w:r w:rsidRPr="00BB696C">
        <w:rPr>
          <w:rFonts w:ascii="Times New Roman" w:hAnsi="Times New Roman" w:cs="Times New Roman"/>
          <w:sz w:val="32"/>
          <w:szCs w:val="32"/>
          <w:u w:val="single"/>
        </w:rPr>
        <w:t>ctivity</w:t>
      </w:r>
    </w:p>
    <w:p w:rsidR="001129D7" w:rsidRPr="00BB696C" w:rsidRDefault="00145355">
      <w:pPr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BB696C">
        <w:rPr>
          <w:rFonts w:ascii="Times New Roman" w:hAnsi="Times New Roman" w:cs="Times New Roman"/>
          <w:sz w:val="24"/>
          <w:szCs w:val="24"/>
        </w:rPr>
        <w:t>Sajiya</w:t>
      </w:r>
      <w:proofErr w:type="spellEnd"/>
    </w:p>
    <w:p w:rsidR="001129D7" w:rsidRPr="00BB696C" w:rsidRDefault="00145355">
      <w:pPr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Mail id: sajiyadl888@gmail.com</w:t>
      </w:r>
    </w:p>
    <w:p w:rsidR="001129D7" w:rsidRPr="00BB696C" w:rsidRDefault="00145355">
      <w:pPr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Date: 04-08-25 &amp; 05-08-25</w:t>
      </w:r>
    </w:p>
    <w:p w:rsidR="001129D7" w:rsidRPr="00BB696C" w:rsidRDefault="00BB696C" w:rsidP="00BB696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B696C">
        <w:rPr>
          <w:rFonts w:ascii="Times New Roman" w:hAnsi="Times New Roman" w:cs="Times New Roman"/>
          <w:sz w:val="28"/>
          <w:szCs w:val="28"/>
        </w:rPr>
        <w:t>Summary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Device Drivers Handling in MSI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Learned how files like .inf, .sys, and .cat are used during installation.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These are important for applications needing hardware support.</w:t>
      </w:r>
    </w:p>
    <w:p w:rsidR="001129D7" w:rsidRPr="00F40DD3" w:rsidRDefault="008A0E47" w:rsidP="00F40DD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Checked log files like setupapi.dev.log to confirm driver installation.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User, Admin, and System Context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User Context: changes only affect current user.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Admin Context: requires elevated permissions for system changes.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System Context: full access, used in enterprise deployments.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Windows 10 vs Windows 11 for Packaging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Windows 11 offers better security and UI (Snap Layouts, TPM 2.0).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Windows 10 is more stable and widely used.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Important to test packaging separately on both OS.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Scheduled Tasks in MSI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MSI can create tasks to run scripts at login or specific times.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Useful for automating tasks like cleanup or updates.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Active Setup and Logon Scripts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Active Setup runs once per user at login to apply settings.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Logon Scripts copy files or update user-specific settings.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Application Packaging Process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Discovery: collect app info and requirements.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Packaging: build MSI, MSIX, or App-V.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UAT: test the app in a clean environment.</w:t>
      </w:r>
    </w:p>
    <w:p w:rsidR="00F40DD3" w:rsidRPr="00F40DD3" w:rsidRDefault="008A0E47" w:rsidP="00F40DD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Deployment: use SCCM/Intune to install to user devices.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Application Deployment Models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Application Model: used for full apps, supports detection and dependencies.</w:t>
      </w:r>
    </w:p>
    <w:p w:rsidR="001129D7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Package Model: better for scripts or small tools.</w:t>
      </w:r>
    </w:p>
    <w:p w:rsidR="00F40DD3" w:rsidRDefault="00F40DD3" w:rsidP="00F40DD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F40DD3" w:rsidRPr="00F40DD3" w:rsidRDefault="00F40DD3" w:rsidP="00F40DD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lastRenderedPageBreak/>
        <w:t>Application Packag</w:t>
      </w:r>
      <w:r>
        <w:rPr>
          <w:rFonts w:ascii="Times New Roman" w:hAnsi="Times New Roman" w:cs="Times New Roman"/>
          <w:sz w:val="24"/>
          <w:szCs w:val="24"/>
        </w:rPr>
        <w:t>ing – Benefits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It helps install the same software in the same way on all computers.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Makes the software installation process fast and automatic.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Reduces the number of problems users face, so less help is needed.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Gives users a smooth experience because apps are pre-configured.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Keeps systems safe by controlling what gets installed.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Makes it easier to update apps in the future.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Helps in checking if the app works properly on different versions of Windows.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If something goes wrong, it’s easy to remove or fix the app.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Helps the company know which apps are installed where.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Works well with tools like SCCM and Intune that companies use for deployments.</w:t>
      </w:r>
    </w:p>
    <w:p w:rsidR="00F40DD3" w:rsidRPr="00BB696C" w:rsidRDefault="00F40DD3" w:rsidP="00F40DD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1129D7" w:rsidRPr="00BB696C" w:rsidRDefault="001129D7" w:rsidP="00F40DD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sectPr w:rsidR="001129D7" w:rsidRPr="00BB696C" w:rsidSect="0014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129D7"/>
    <w:rsid w:val="00145355"/>
    <w:rsid w:val="0015074B"/>
    <w:rsid w:val="001950E4"/>
    <w:rsid w:val="0029639D"/>
    <w:rsid w:val="00326F90"/>
    <w:rsid w:val="008A0E47"/>
    <w:rsid w:val="00947266"/>
    <w:rsid w:val="00AA1D8D"/>
    <w:rsid w:val="00B47730"/>
    <w:rsid w:val="00BB696C"/>
    <w:rsid w:val="00CB0664"/>
    <w:rsid w:val="00F40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65CC469-FA70-41D0-A376-BBE6E445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9680D3-9EDE-46BA-98AD-D03961D70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2025-08-05T16:13:00Z</dcterms:created>
  <dcterms:modified xsi:type="dcterms:W3CDTF">2025-08-05T16:13:00Z</dcterms:modified>
  <cp:category/>
  <cp:contentStatus/>
</cp:coreProperties>
</file>